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61B6" w:rsidRPr="00BF5D7E" w:rsidRDefault="002261B6">
      <w:pPr>
        <w:pStyle w:val="1"/>
        <w:ind w:firstLineChars="0" w:firstLine="0"/>
        <w:rPr>
          <w:color w:val="000000" w:themeColor="text1"/>
          <w:kern w:val="0"/>
          <w:szCs w:val="21"/>
        </w:rPr>
      </w:pPr>
    </w:p>
    <w:p w:rsidR="002261B6" w:rsidRPr="00BF5D7E" w:rsidRDefault="002261B6">
      <w:pPr>
        <w:pStyle w:val="1"/>
        <w:ind w:firstLineChars="0" w:firstLine="0"/>
        <w:rPr>
          <w:bCs/>
          <w:color w:val="000000" w:themeColor="text1"/>
          <w:kern w:val="0"/>
          <w:szCs w:val="21"/>
        </w:rPr>
      </w:pPr>
    </w:p>
    <w:p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1 -----------------</w:t>
      </w:r>
    </w:p>
    <w:p w:rsidR="002261B6" w:rsidRPr="00BF5D7E" w:rsidRDefault="002261B6">
      <w:pPr>
        <w:rPr>
          <w:color w:val="000000" w:themeColor="text1"/>
          <w:kern w:val="0"/>
          <w:szCs w:val="21"/>
        </w:rPr>
      </w:pPr>
    </w:p>
    <w:p w:rsidR="00DE1E41" w:rsidRPr="00BF5D7E" w:rsidRDefault="00DE1E41" w:rsidP="00DE1E41">
      <w:pPr>
        <w:widowControl/>
        <w:numPr>
          <w:ilvl w:val="0"/>
          <w:numId w:val="3"/>
        </w:numPr>
        <w:rPr>
          <w:color w:val="000000" w:themeColor="text1"/>
          <w:szCs w:val="21"/>
        </w:rPr>
      </w:pPr>
      <w:r w:rsidRPr="00BF5D7E">
        <w:rPr>
          <w:color w:val="000000" w:themeColor="text1"/>
          <w:szCs w:val="21"/>
        </w:rPr>
        <w:t>Which of the following description about OSI layers is incorrect?</w:t>
      </w:r>
    </w:p>
    <w:p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A. The application layer contains a variety of protocols that are commonly needed by users</w:t>
      </w:r>
    </w:p>
    <w:p w:rsidR="00DE1E41" w:rsidRPr="00BF5D7E" w:rsidRDefault="00DE1E41" w:rsidP="00DE1E41">
      <w:pPr>
        <w:widowControl/>
        <w:ind w:leftChars="203" w:left="707" w:hangingChars="134" w:hanging="281"/>
        <w:rPr>
          <w:color w:val="000000" w:themeColor="text1"/>
          <w:szCs w:val="21"/>
        </w:rPr>
      </w:pPr>
      <w:r w:rsidRPr="00BF5D7E">
        <w:rPr>
          <w:rFonts w:eastAsia="Times-Roman"/>
          <w:color w:val="000000" w:themeColor="text1"/>
          <w:szCs w:val="21"/>
        </w:rPr>
        <w:t>B. The transport layer is concerned with the syntax and semantics of the information transmitted.</w:t>
      </w:r>
    </w:p>
    <w:p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C. The network layer controls the operation of the subnet and determines how packets are routed from source to destination</w:t>
      </w:r>
    </w:p>
    <w:p w:rsidR="00DE1E41" w:rsidRPr="00BF5D7E" w:rsidRDefault="00DE1E41" w:rsidP="00DE1E41">
      <w:pPr>
        <w:widowControl/>
        <w:ind w:leftChars="203" w:left="707" w:hangingChars="134" w:hanging="281"/>
        <w:rPr>
          <w:rFonts w:eastAsia="Times-Roman"/>
          <w:color w:val="000000" w:themeColor="text1"/>
          <w:szCs w:val="21"/>
        </w:rPr>
      </w:pPr>
      <w:r w:rsidRPr="00BF5D7E">
        <w:rPr>
          <w:color w:val="000000" w:themeColor="text1"/>
          <w:szCs w:val="21"/>
        </w:rPr>
        <w:t xml:space="preserve">D. The data link layer is to transform a raw transmission facility </w:t>
      </w:r>
      <w:r w:rsidRPr="00BF5D7E">
        <w:rPr>
          <w:rFonts w:eastAsia="Times-Roman"/>
          <w:color w:val="000000" w:themeColor="text1"/>
          <w:szCs w:val="21"/>
        </w:rPr>
        <w:t>into a line that appears free of undetected transmission errors.</w:t>
      </w:r>
    </w:p>
    <w:p w:rsidR="00DE1E41" w:rsidRPr="00BF5D7E" w:rsidRDefault="00DE1E41" w:rsidP="00DE1E41">
      <w:pPr>
        <w:widowControl/>
        <w:ind w:leftChars="203" w:left="707" w:hangingChars="134" w:hanging="281"/>
        <w:rPr>
          <w:rFonts w:eastAsia="Times-Roman"/>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The three central concepts of the OSI model are ________.</w:t>
      </w:r>
    </w:p>
    <w:p w:rsidR="002261B6" w:rsidRPr="00BF5D7E" w:rsidRDefault="002261B6">
      <w:pPr>
        <w:spacing w:line="320" w:lineRule="exact"/>
        <w:ind w:left="420"/>
        <w:rPr>
          <w:rFonts w:eastAsia="Arial Unicode MS"/>
          <w:i/>
          <w:color w:val="000000" w:themeColor="text1"/>
          <w:szCs w:val="21"/>
        </w:rPr>
      </w:pPr>
      <w:r w:rsidRPr="00BF5D7E">
        <w:rPr>
          <w:rFonts w:eastAsia="Arial Unicode MS"/>
          <w:color w:val="000000" w:themeColor="text1"/>
          <w:szCs w:val="21"/>
        </w:rPr>
        <w:t xml:space="preserve">A. services, interfaces and protocols         </w:t>
      </w:r>
      <w:r w:rsidRPr="00BF5D7E">
        <w:rPr>
          <w:rFonts w:eastAsia="Arial Unicode MS"/>
          <w:color w:val="000000" w:themeColor="text1"/>
          <w:szCs w:val="21"/>
        </w:rPr>
        <w:tab/>
      </w:r>
      <w:r w:rsidRPr="00BF5D7E">
        <w:rPr>
          <w:rFonts w:eastAsia="Arial Unicode MS"/>
          <w:color w:val="000000" w:themeColor="text1"/>
          <w:szCs w:val="21"/>
        </w:rPr>
        <w:tab/>
        <w:t>B. architecture, model and switching</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subnet, layering and port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protocols, layers and  interfaces</w:t>
      </w:r>
    </w:p>
    <w:p w:rsidR="002261B6" w:rsidRPr="00BF5D7E" w:rsidRDefault="002261B6">
      <w:pPr>
        <w:spacing w:line="320" w:lineRule="exact"/>
        <w:ind w:left="420"/>
        <w:rPr>
          <w:rFonts w:eastAsia="Arial Unicode MS"/>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Once upon a time, people thought that the OSI model and its protocols were going to take over the world and push everything else out of their way. This did not happen.</w:t>
      </w:r>
      <w:r w:rsidR="00DE1E41" w:rsidRPr="00BF5D7E">
        <w:rPr>
          <w:color w:val="000000" w:themeColor="text1"/>
          <w:szCs w:val="21"/>
        </w:rPr>
        <w:t xml:space="preserve"> </w:t>
      </w:r>
      <w:r w:rsidRPr="00BF5D7E">
        <w:rPr>
          <w:color w:val="000000" w:themeColor="text1"/>
          <w:szCs w:val="21"/>
        </w:rPr>
        <w:t>Why? A look back at some of the reasons may be useful. They can be summarized as following except for _______:</w:t>
      </w:r>
    </w:p>
    <w:p w:rsidR="002261B6" w:rsidRPr="00BF5D7E" w:rsidRDefault="002261B6">
      <w:pPr>
        <w:ind w:firstLine="480"/>
        <w:rPr>
          <w:color w:val="000000" w:themeColor="text1"/>
          <w:szCs w:val="21"/>
        </w:rPr>
      </w:pPr>
      <w:r w:rsidRPr="00BF5D7E">
        <w:rPr>
          <w:color w:val="000000" w:themeColor="text1"/>
          <w:szCs w:val="21"/>
        </w:rPr>
        <w:t>A. Bad timing.    B. Bad technology.     C. Bad price.     D. Bad implementations.</w:t>
      </w:r>
    </w:p>
    <w:p w:rsidR="002261B6" w:rsidRPr="00BF5D7E" w:rsidRDefault="002261B6">
      <w:pPr>
        <w:ind w:firstLine="48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_________means that the switch or router must receive the entire packet before it can begin to transmit the first bit of the packet onto the outbound link.</w:t>
      </w:r>
    </w:p>
    <w:p w:rsidR="002261B6" w:rsidRPr="00BF5D7E" w:rsidRDefault="002261B6">
      <w:pPr>
        <w:ind w:firstLine="480"/>
        <w:rPr>
          <w:color w:val="000000" w:themeColor="text1"/>
          <w:szCs w:val="21"/>
        </w:rPr>
      </w:pPr>
      <w:r w:rsidRPr="00BF5D7E">
        <w:rPr>
          <w:color w:val="000000" w:themeColor="text1"/>
          <w:szCs w:val="21"/>
        </w:rPr>
        <w:t>A</w:t>
      </w:r>
      <w:r w:rsidRPr="00BF5D7E">
        <w:rPr>
          <w:color w:val="000000" w:themeColor="text1"/>
          <w:szCs w:val="21"/>
        </w:rPr>
        <w:t>．</w:t>
      </w:r>
      <w:r w:rsidRPr="00BF5D7E">
        <w:rPr>
          <w:color w:val="000000" w:themeColor="text1"/>
          <w:szCs w:val="21"/>
        </w:rPr>
        <w:t xml:space="preserve">Queuing delay                  </w:t>
      </w:r>
      <w:r w:rsidRPr="00BF5D7E">
        <w:rPr>
          <w:color w:val="000000" w:themeColor="text1"/>
          <w:szCs w:val="21"/>
        </w:rPr>
        <w:tab/>
      </w:r>
    </w:p>
    <w:p w:rsidR="002261B6" w:rsidRPr="00BF5D7E" w:rsidRDefault="002261B6">
      <w:pPr>
        <w:ind w:firstLine="480"/>
        <w:rPr>
          <w:color w:val="000000" w:themeColor="text1"/>
          <w:szCs w:val="21"/>
        </w:rPr>
      </w:pPr>
      <w:r w:rsidRPr="00BF5D7E">
        <w:rPr>
          <w:color w:val="000000" w:themeColor="text1"/>
          <w:szCs w:val="21"/>
        </w:rPr>
        <w:t>B</w:t>
      </w:r>
      <w:r w:rsidRPr="00BF5D7E">
        <w:rPr>
          <w:color w:val="000000" w:themeColor="text1"/>
          <w:szCs w:val="21"/>
        </w:rPr>
        <w:t>．</w:t>
      </w:r>
      <w:r w:rsidRPr="00BF5D7E">
        <w:rPr>
          <w:color w:val="000000" w:themeColor="text1"/>
          <w:szCs w:val="21"/>
        </w:rPr>
        <w:t>Store-and-forward transmission</w:t>
      </w:r>
    </w:p>
    <w:p w:rsidR="002261B6" w:rsidRPr="00BF5D7E" w:rsidRDefault="002261B6">
      <w:pPr>
        <w:ind w:firstLine="480"/>
        <w:rPr>
          <w:color w:val="000000" w:themeColor="text1"/>
          <w:szCs w:val="21"/>
        </w:rPr>
      </w:pPr>
      <w:r w:rsidRPr="00BF5D7E">
        <w:rPr>
          <w:color w:val="000000" w:themeColor="text1"/>
          <w:szCs w:val="21"/>
        </w:rPr>
        <w:t>C</w:t>
      </w:r>
      <w:r w:rsidRPr="00BF5D7E">
        <w:rPr>
          <w:color w:val="000000" w:themeColor="text1"/>
          <w:szCs w:val="21"/>
        </w:rPr>
        <w:t>．</w:t>
      </w:r>
      <w:r w:rsidRPr="00BF5D7E">
        <w:rPr>
          <w:color w:val="000000" w:themeColor="text1"/>
          <w:szCs w:val="21"/>
        </w:rPr>
        <w:t xml:space="preserve">Packet switching                      </w:t>
      </w:r>
      <w:r w:rsidRPr="00BF5D7E">
        <w:rPr>
          <w:color w:val="000000" w:themeColor="text1"/>
          <w:szCs w:val="21"/>
        </w:rPr>
        <w:tab/>
      </w:r>
    </w:p>
    <w:p w:rsidR="002261B6" w:rsidRPr="00BF5D7E" w:rsidRDefault="002261B6">
      <w:pPr>
        <w:ind w:firstLine="48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Propagation</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a system has a </w:t>
      </w:r>
      <w:r w:rsidR="00EF54DF" w:rsidRPr="00BF5D7E">
        <w:rPr>
          <w:color w:val="000000" w:themeColor="text1"/>
          <w:szCs w:val="21"/>
        </w:rPr>
        <w:t>four</w:t>
      </w:r>
      <w:r w:rsidRPr="00BF5D7E">
        <w:rPr>
          <w:color w:val="000000" w:themeColor="text1"/>
          <w:szCs w:val="21"/>
        </w:rPr>
        <w:t xml:space="preserve"> layer protocol hierarchy. Application</w:t>
      </w:r>
      <w:r w:rsidR="00DE1E41" w:rsidRPr="00BF5D7E">
        <w:rPr>
          <w:color w:val="000000" w:themeColor="text1"/>
          <w:szCs w:val="21"/>
        </w:rPr>
        <w:t>s generate messages of length 32</w:t>
      </w:r>
      <w:r w:rsidRPr="00BF5D7E">
        <w:rPr>
          <w:color w:val="000000" w:themeColor="text1"/>
          <w:szCs w:val="21"/>
        </w:rPr>
        <w:t>0bytes. At each of the layers</w:t>
      </w:r>
      <w:r w:rsidR="00EF54DF" w:rsidRPr="00BF5D7E">
        <w:rPr>
          <w:color w:val="000000" w:themeColor="text1"/>
          <w:szCs w:val="21"/>
        </w:rPr>
        <w:t xml:space="preserve"> </w:t>
      </w:r>
      <w:r w:rsidRPr="00BF5D7E">
        <w:rPr>
          <w:color w:val="000000" w:themeColor="text1"/>
          <w:szCs w:val="21"/>
        </w:rPr>
        <w:t>(including topper and bottom layers), an 20byte header is added. What fraction of the network bandwidth is filled with headers?</w:t>
      </w:r>
    </w:p>
    <w:p w:rsidR="002261B6" w:rsidRPr="00BF5D7E" w:rsidRDefault="002261B6">
      <w:pPr>
        <w:widowControl/>
        <w:ind w:firstLineChars="200" w:firstLine="420"/>
        <w:rPr>
          <w:color w:val="000000" w:themeColor="text1"/>
          <w:szCs w:val="21"/>
        </w:rPr>
      </w:pPr>
      <w:r w:rsidRPr="00BF5D7E">
        <w:rPr>
          <w:color w:val="000000" w:themeColor="text1"/>
          <w:szCs w:val="21"/>
        </w:rPr>
        <w:t>A</w:t>
      </w:r>
      <w:r w:rsidRPr="00BF5D7E">
        <w:rPr>
          <w:color w:val="000000" w:themeColor="text1"/>
          <w:szCs w:val="21"/>
        </w:rPr>
        <w:t>．</w:t>
      </w:r>
      <w:r w:rsidRPr="00BF5D7E">
        <w:rPr>
          <w:color w:val="000000" w:themeColor="text1"/>
          <w:szCs w:val="21"/>
        </w:rPr>
        <w:t>0.20     B. 0.25      C.0.</w:t>
      </w:r>
      <w:r w:rsidR="00DE1E41" w:rsidRPr="00BF5D7E">
        <w:rPr>
          <w:color w:val="000000" w:themeColor="text1"/>
          <w:szCs w:val="21"/>
        </w:rPr>
        <w:t>30</w:t>
      </w:r>
      <w:r w:rsidRPr="00BF5D7E">
        <w:rPr>
          <w:color w:val="000000" w:themeColor="text1"/>
          <w:szCs w:val="21"/>
        </w:rPr>
        <w:t xml:space="preserve">      D. 0.</w:t>
      </w:r>
      <w:r w:rsidR="00DE1E41" w:rsidRPr="00BF5D7E">
        <w:rPr>
          <w:color w:val="000000" w:themeColor="text1"/>
          <w:szCs w:val="21"/>
        </w:rPr>
        <w:t>40</w:t>
      </w:r>
    </w:p>
    <w:p w:rsidR="002261B6" w:rsidRPr="00BF5D7E" w:rsidRDefault="002261B6">
      <w:pPr>
        <w:widowControl/>
        <w:ind w:firstLineChars="200" w:firstLine="420"/>
        <w:rPr>
          <w:color w:val="000000" w:themeColor="text1"/>
          <w:szCs w:val="21"/>
        </w:rPr>
      </w:pPr>
    </w:p>
    <w:p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2 -----------------</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In the ________ system, the users take turns, each one periodically getting the entire bandwidth for a little burst of time.</w:t>
      </w:r>
    </w:p>
    <w:p w:rsidR="002261B6" w:rsidRPr="00BF5D7E" w:rsidRDefault="002261B6">
      <w:pPr>
        <w:widowControl/>
        <w:ind w:left="420"/>
        <w:rPr>
          <w:color w:val="000000" w:themeColor="text1"/>
          <w:szCs w:val="21"/>
        </w:rPr>
      </w:pPr>
      <w:r w:rsidRPr="00BF5D7E">
        <w:rPr>
          <w:color w:val="000000" w:themeColor="text1"/>
          <w:szCs w:val="21"/>
        </w:rPr>
        <w:t>A. FDM               B. TDM           C. WDM         D. CDM</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Television channels are </w:t>
      </w:r>
      <w:r w:rsidR="00DE1E41" w:rsidRPr="00BF5D7E">
        <w:rPr>
          <w:color w:val="000000" w:themeColor="text1"/>
          <w:szCs w:val="21"/>
        </w:rPr>
        <w:t>4</w:t>
      </w:r>
      <w:r w:rsidRPr="00BF5D7E">
        <w:rPr>
          <w:color w:val="000000" w:themeColor="text1"/>
          <w:szCs w:val="21"/>
        </w:rPr>
        <w:t xml:space="preserve"> MHz wide. How many bits/sec can be sent if </w:t>
      </w:r>
      <w:r w:rsidR="00DE1E41" w:rsidRPr="00BF5D7E">
        <w:rPr>
          <w:color w:val="000000" w:themeColor="text1"/>
          <w:szCs w:val="21"/>
        </w:rPr>
        <w:t>sixteen</w:t>
      </w:r>
      <w:r w:rsidRPr="00BF5D7E">
        <w:rPr>
          <w:color w:val="000000" w:themeColor="text1"/>
          <w:szCs w:val="21"/>
        </w:rPr>
        <w:t>-level digital signals are used?  Assume a noiseless channel.</w:t>
      </w:r>
    </w:p>
    <w:p w:rsidR="002261B6" w:rsidRPr="00BF5D7E" w:rsidRDefault="00DB39CA">
      <w:pPr>
        <w:widowControl/>
        <w:numPr>
          <w:ilvl w:val="1"/>
          <w:numId w:val="3"/>
        </w:numPr>
        <w:rPr>
          <w:color w:val="000000" w:themeColor="text1"/>
          <w:szCs w:val="21"/>
        </w:rPr>
      </w:pPr>
      <w:r w:rsidRPr="00BF5D7E">
        <w:rPr>
          <w:color w:val="000000" w:themeColor="text1"/>
          <w:szCs w:val="21"/>
        </w:rPr>
        <w:t>16</w:t>
      </w:r>
      <w:r w:rsidR="002261B6" w:rsidRPr="00BF5D7E">
        <w:rPr>
          <w:color w:val="000000" w:themeColor="text1"/>
          <w:szCs w:val="21"/>
        </w:rPr>
        <w:t>M</w:t>
      </w:r>
      <w:r w:rsidRPr="00BF5D7E">
        <w:rPr>
          <w:color w:val="000000" w:themeColor="text1"/>
          <w:szCs w:val="21"/>
        </w:rPr>
        <w:t>bps    B. 24</w:t>
      </w:r>
      <w:r w:rsidR="002261B6" w:rsidRPr="00BF5D7E">
        <w:rPr>
          <w:color w:val="000000" w:themeColor="text1"/>
          <w:szCs w:val="21"/>
        </w:rPr>
        <w:t xml:space="preserve">Mbps    </w:t>
      </w:r>
      <w:r w:rsidRPr="00BF5D7E">
        <w:rPr>
          <w:color w:val="000000" w:themeColor="text1"/>
          <w:szCs w:val="21"/>
        </w:rPr>
        <w:t>C. 32</w:t>
      </w:r>
      <w:r w:rsidR="002261B6" w:rsidRPr="00BF5D7E">
        <w:rPr>
          <w:color w:val="000000" w:themeColor="text1"/>
          <w:szCs w:val="21"/>
        </w:rPr>
        <w:t>Mbps    D.40Mbps</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If a binary signal is sent over a 3-kHz channel whose signal-to-noise ratio S/N is 31, what is the maximum achievable data rate?</w:t>
      </w:r>
    </w:p>
    <w:p w:rsidR="002261B6" w:rsidRPr="00BF5D7E" w:rsidRDefault="002261B6">
      <w:pPr>
        <w:widowControl/>
        <w:ind w:left="420"/>
        <w:rPr>
          <w:color w:val="000000" w:themeColor="text1"/>
          <w:szCs w:val="21"/>
        </w:rPr>
      </w:pPr>
      <w:r w:rsidRPr="00BF5D7E">
        <w:rPr>
          <w:color w:val="000000" w:themeColor="text1"/>
          <w:szCs w:val="21"/>
        </w:rPr>
        <w:t xml:space="preserve">A. 6 kbps </w:t>
      </w:r>
      <w:r w:rsidRPr="00BF5D7E">
        <w:rPr>
          <w:color w:val="000000" w:themeColor="text1"/>
          <w:szCs w:val="21"/>
        </w:rPr>
        <w:tab/>
        <w:t xml:space="preserve">        B. 12 kbps</w:t>
      </w:r>
      <w:r w:rsidRPr="00BF5D7E">
        <w:rPr>
          <w:color w:val="000000" w:themeColor="text1"/>
          <w:szCs w:val="21"/>
        </w:rPr>
        <w:tab/>
      </w:r>
      <w:r w:rsidRPr="00BF5D7E">
        <w:rPr>
          <w:color w:val="000000" w:themeColor="text1"/>
          <w:szCs w:val="21"/>
        </w:rPr>
        <w:tab/>
        <w:t xml:space="preserve">  C. 15 kbps</w:t>
      </w:r>
      <w:r w:rsidRPr="00BF5D7E">
        <w:rPr>
          <w:color w:val="000000" w:themeColor="text1"/>
          <w:szCs w:val="21"/>
        </w:rPr>
        <w:tab/>
        <w:t xml:space="preserve">  D. 18 kbps</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In packet switching, circuit switching, and message switching, which one does not utilize store-and-forward transmission technology?</w:t>
      </w:r>
    </w:p>
    <w:p w:rsidR="002261B6" w:rsidRPr="00BF5D7E" w:rsidRDefault="002261B6">
      <w:pPr>
        <w:widowControl/>
        <w:ind w:firstLine="420"/>
        <w:rPr>
          <w:color w:val="000000" w:themeColor="text1"/>
          <w:szCs w:val="21"/>
        </w:rPr>
      </w:pPr>
      <w:r w:rsidRPr="00BF5D7E">
        <w:rPr>
          <w:color w:val="000000" w:themeColor="text1"/>
          <w:kern w:val="0"/>
          <w:szCs w:val="21"/>
        </w:rPr>
        <w:t xml:space="preserve">A. </w:t>
      </w:r>
      <w:r w:rsidRPr="00BF5D7E">
        <w:rPr>
          <w:color w:val="000000" w:themeColor="text1"/>
          <w:szCs w:val="21"/>
        </w:rPr>
        <w:t xml:space="preserve">packet switching               </w:t>
      </w:r>
      <w:r w:rsidRPr="00BF5D7E">
        <w:rPr>
          <w:color w:val="000000" w:themeColor="text1"/>
          <w:szCs w:val="21"/>
        </w:rPr>
        <w:tab/>
        <w:t>B. circuit switching</w:t>
      </w:r>
    </w:p>
    <w:p w:rsidR="002261B6" w:rsidRPr="00BF5D7E" w:rsidRDefault="002261B6">
      <w:pPr>
        <w:widowControl/>
        <w:ind w:firstLine="420"/>
        <w:rPr>
          <w:color w:val="000000" w:themeColor="text1"/>
          <w:szCs w:val="21"/>
        </w:rPr>
      </w:pPr>
      <w:r w:rsidRPr="00BF5D7E">
        <w:rPr>
          <w:color w:val="000000" w:themeColor="text1"/>
          <w:szCs w:val="21"/>
        </w:rPr>
        <w:t xml:space="preserve">C. message switching              </w:t>
      </w:r>
      <w:r w:rsidRPr="00BF5D7E">
        <w:rPr>
          <w:color w:val="000000" w:themeColor="text1"/>
          <w:szCs w:val="21"/>
        </w:rPr>
        <w:tab/>
        <w:t>D. none of above</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Which protocol does not belong to the data link layer?</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HDLC      </w:t>
      </w:r>
      <w:r w:rsidRPr="00BF5D7E">
        <w:rPr>
          <w:rFonts w:eastAsia="Arial Unicode MS"/>
          <w:color w:val="000000" w:themeColor="text1"/>
          <w:szCs w:val="21"/>
        </w:rPr>
        <w:tab/>
      </w:r>
      <w:r w:rsidR="00F00982" w:rsidRPr="00BF5D7E">
        <w:rPr>
          <w:rFonts w:eastAsia="Arial Unicode MS"/>
          <w:color w:val="000000" w:themeColor="text1"/>
          <w:szCs w:val="21"/>
        </w:rPr>
        <w:t>B. ICMP</w:t>
      </w:r>
      <w:r w:rsidRPr="00BF5D7E">
        <w:rPr>
          <w:rFonts w:eastAsia="Arial Unicode MS"/>
          <w:color w:val="000000" w:themeColor="text1"/>
          <w:szCs w:val="21"/>
        </w:rPr>
        <w:t xml:space="preserve">       C. PPP       </w:t>
      </w:r>
      <w:r w:rsidRPr="00BF5D7E">
        <w:rPr>
          <w:rFonts w:eastAsia="Arial Unicode MS"/>
          <w:color w:val="000000" w:themeColor="text1"/>
          <w:szCs w:val="21"/>
        </w:rPr>
        <w:tab/>
        <w:t>D. SDLC</w:t>
      </w:r>
    </w:p>
    <w:p w:rsidR="00973ADF" w:rsidRPr="00BF5D7E" w:rsidRDefault="00973ADF">
      <w:pPr>
        <w:spacing w:line="320" w:lineRule="exact"/>
        <w:ind w:left="420"/>
        <w:rPr>
          <w:rFonts w:eastAsia="Arial Unicode MS"/>
          <w:color w:val="000000" w:themeColor="text1"/>
          <w:szCs w:val="21"/>
        </w:rPr>
      </w:pPr>
    </w:p>
    <w:p w:rsidR="00C91D26" w:rsidRPr="00BF5D7E" w:rsidRDefault="00C91D26" w:rsidP="00973ADF">
      <w:pPr>
        <w:widowControl/>
        <w:numPr>
          <w:ilvl w:val="0"/>
          <w:numId w:val="3"/>
        </w:numPr>
        <w:rPr>
          <w:color w:val="000000" w:themeColor="text1"/>
          <w:szCs w:val="21"/>
        </w:rPr>
      </w:pPr>
      <w:r w:rsidRPr="00BF5D7E">
        <w:rPr>
          <w:color w:val="000000" w:themeColor="text1"/>
          <w:szCs w:val="21"/>
        </w:rPr>
        <w:t>Which of the following factors does not affect the channel data transfer rate (</w:t>
      </w:r>
      <w:r w:rsidR="00973ADF" w:rsidRPr="00BF5D7E">
        <w:rPr>
          <w:color w:val="000000" w:themeColor="text1"/>
          <w:szCs w:val="21"/>
        </w:rPr>
        <w:t xml:space="preserve">   </w:t>
      </w:r>
      <w:r w:rsidRPr="00BF5D7E">
        <w:rPr>
          <w:color w:val="000000" w:themeColor="text1"/>
          <w:szCs w:val="21"/>
        </w:rPr>
        <w:t>)?</w:t>
      </w:r>
    </w:p>
    <w:p w:rsidR="00973ADF" w:rsidRPr="00BF5D7E" w:rsidRDefault="00C91D26" w:rsidP="00C91D26">
      <w:pPr>
        <w:widowControl/>
        <w:rPr>
          <w:color w:val="000000" w:themeColor="text1"/>
          <w:szCs w:val="21"/>
        </w:rPr>
      </w:pPr>
      <w:r w:rsidRPr="00BF5D7E">
        <w:rPr>
          <w:color w:val="000000" w:themeColor="text1"/>
          <w:szCs w:val="21"/>
        </w:rPr>
        <w:t>  </w:t>
      </w:r>
      <w:r w:rsidR="00973ADF" w:rsidRPr="00BF5D7E">
        <w:rPr>
          <w:color w:val="000000" w:themeColor="text1"/>
          <w:szCs w:val="21"/>
        </w:rPr>
        <w:tab/>
      </w:r>
      <w:r w:rsidRPr="00BF5D7E">
        <w:rPr>
          <w:color w:val="000000" w:themeColor="text1"/>
          <w:szCs w:val="21"/>
        </w:rPr>
        <w:t xml:space="preserve">A. Signal to noise ratio </w:t>
      </w:r>
      <w:r w:rsidR="00973ADF" w:rsidRPr="00BF5D7E">
        <w:rPr>
          <w:color w:val="000000" w:themeColor="text1"/>
          <w:szCs w:val="21"/>
        </w:rPr>
        <w:tab/>
      </w:r>
      <w:r w:rsidR="00973ADF" w:rsidRPr="00BF5D7E">
        <w:rPr>
          <w:color w:val="000000" w:themeColor="text1"/>
          <w:szCs w:val="21"/>
        </w:rPr>
        <w:tab/>
      </w:r>
      <w:r w:rsidRPr="00BF5D7E">
        <w:rPr>
          <w:color w:val="000000" w:themeColor="text1"/>
          <w:szCs w:val="21"/>
        </w:rPr>
        <w:t>B. Frequency Bandwidth</w:t>
      </w:r>
    </w:p>
    <w:p w:rsidR="002261B6" w:rsidRPr="00BF5D7E" w:rsidRDefault="00C91D26" w:rsidP="00973ADF">
      <w:pPr>
        <w:widowControl/>
        <w:ind w:firstLine="420"/>
        <w:rPr>
          <w:color w:val="000000" w:themeColor="text1"/>
          <w:szCs w:val="21"/>
        </w:rPr>
      </w:pPr>
      <w:r w:rsidRPr="00BF5D7E">
        <w:rPr>
          <w:color w:val="000000" w:themeColor="text1"/>
          <w:szCs w:val="21"/>
        </w:rPr>
        <w:t xml:space="preserve">C. Modulation rate </w:t>
      </w:r>
      <w:r w:rsidR="00973ADF" w:rsidRPr="00BF5D7E">
        <w:rPr>
          <w:color w:val="000000" w:themeColor="text1"/>
          <w:szCs w:val="21"/>
        </w:rPr>
        <w:tab/>
      </w:r>
      <w:r w:rsidR="00973ADF" w:rsidRPr="00BF5D7E">
        <w:rPr>
          <w:color w:val="000000" w:themeColor="text1"/>
          <w:szCs w:val="21"/>
        </w:rPr>
        <w:tab/>
      </w:r>
      <w:r w:rsidRPr="00BF5D7E">
        <w:rPr>
          <w:color w:val="000000" w:themeColor="text1"/>
          <w:szCs w:val="21"/>
        </w:rPr>
        <w:t>D. Signal propagation speed</w:t>
      </w:r>
    </w:p>
    <w:p w:rsidR="002261B6" w:rsidRPr="00BF5D7E" w:rsidRDefault="002261B6">
      <w:pPr>
        <w:widowControl/>
        <w:rPr>
          <w:color w:val="000000" w:themeColor="text1"/>
          <w:szCs w:val="21"/>
        </w:rPr>
      </w:pPr>
    </w:p>
    <w:p w:rsidR="00242A0B" w:rsidRPr="00BF5D7E" w:rsidRDefault="00242A0B" w:rsidP="00242A0B">
      <w:pPr>
        <w:ind w:leftChars="200" w:left="420"/>
        <w:rPr>
          <w:color w:val="000000" w:themeColor="text1"/>
          <w:kern w:val="0"/>
          <w:szCs w:val="21"/>
          <w:lang w:val="pt-BR"/>
        </w:rPr>
      </w:pPr>
    </w:p>
    <w:p w:rsidR="00242A0B" w:rsidRPr="00BF5D7E" w:rsidRDefault="00242A0B" w:rsidP="00242A0B">
      <w:pPr>
        <w:numPr>
          <w:ilvl w:val="0"/>
          <w:numId w:val="3"/>
        </w:numPr>
        <w:rPr>
          <w:color w:val="000000" w:themeColor="text1"/>
          <w:szCs w:val="21"/>
        </w:rPr>
      </w:pPr>
      <w:r w:rsidRPr="00BF5D7E">
        <w:rPr>
          <w:color w:val="000000" w:themeColor="text1"/>
          <w:szCs w:val="21"/>
        </w:rPr>
        <w:t xml:space="preserve"> A noisy channel has a bandwidth of 4 KHZ, its S/N ratio is 511, then its maximum data rate will be  ________ . </w:t>
      </w:r>
    </w:p>
    <w:p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A. 36 kbps </w:t>
      </w:r>
      <w:r w:rsidRPr="00BF5D7E">
        <w:rPr>
          <w:color w:val="000000" w:themeColor="text1"/>
          <w:kern w:val="0"/>
          <w:szCs w:val="21"/>
        </w:rPr>
        <w:tab/>
        <w:t>B. 32 kbps</w:t>
      </w:r>
      <w:r w:rsidRPr="00BF5D7E">
        <w:rPr>
          <w:color w:val="000000" w:themeColor="text1"/>
          <w:kern w:val="0"/>
          <w:szCs w:val="21"/>
        </w:rPr>
        <w:tab/>
      </w:r>
      <w:r w:rsidRPr="00BF5D7E">
        <w:rPr>
          <w:color w:val="000000" w:themeColor="text1"/>
          <w:kern w:val="0"/>
          <w:szCs w:val="21"/>
        </w:rPr>
        <w:tab/>
        <w:t>C. 63 kbps</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NONEOF ABOVE</w:t>
      </w:r>
    </w:p>
    <w:p w:rsidR="00242A0B" w:rsidRPr="00BF5D7E" w:rsidRDefault="00242A0B" w:rsidP="00242A0B">
      <w:pPr>
        <w:rPr>
          <w:color w:val="000000" w:themeColor="text1"/>
          <w:kern w:val="0"/>
          <w:szCs w:val="21"/>
        </w:rPr>
      </w:pPr>
    </w:p>
    <w:p w:rsidR="00242A0B" w:rsidRPr="00BF5D7E" w:rsidRDefault="00242A0B" w:rsidP="00242A0B">
      <w:pPr>
        <w:numPr>
          <w:ilvl w:val="0"/>
          <w:numId w:val="3"/>
        </w:numPr>
        <w:rPr>
          <w:color w:val="000000" w:themeColor="text1"/>
          <w:szCs w:val="21"/>
        </w:rPr>
      </w:pPr>
      <w:r w:rsidRPr="00BF5D7E">
        <w:rPr>
          <w:color w:val="000000" w:themeColor="text1"/>
          <w:szCs w:val="21"/>
        </w:rPr>
        <w:t xml:space="preserve"> Which one can be used as a key component of optical transmission system? </w:t>
      </w:r>
    </w:p>
    <w:p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A. UTP </w:t>
      </w:r>
      <w:r w:rsidRPr="00BF5D7E">
        <w:rPr>
          <w:color w:val="000000" w:themeColor="text1"/>
          <w:kern w:val="0"/>
          <w:szCs w:val="21"/>
        </w:rPr>
        <w:tab/>
      </w:r>
      <w:r w:rsidRPr="00BF5D7E">
        <w:rPr>
          <w:color w:val="000000" w:themeColor="text1"/>
          <w:kern w:val="0"/>
          <w:szCs w:val="21"/>
        </w:rPr>
        <w:tab/>
        <w:t>B. semiconductor laser device</w:t>
      </w:r>
      <w:r w:rsidRPr="00BF5D7E">
        <w:rPr>
          <w:color w:val="000000" w:themeColor="text1"/>
          <w:kern w:val="0"/>
          <w:szCs w:val="21"/>
        </w:rPr>
        <w:tab/>
      </w:r>
    </w:p>
    <w:p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C. HUB</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 xml:space="preserve">D. </w:t>
      </w:r>
      <w:proofErr w:type="spellStart"/>
      <w:r w:rsidRPr="00BF5D7E">
        <w:rPr>
          <w:color w:val="000000" w:themeColor="text1"/>
          <w:kern w:val="0"/>
          <w:szCs w:val="21"/>
        </w:rPr>
        <w:t>WiFi</w:t>
      </w:r>
      <w:proofErr w:type="spellEnd"/>
      <w:r w:rsidRPr="00BF5D7E">
        <w:rPr>
          <w:color w:val="000000" w:themeColor="text1"/>
          <w:kern w:val="0"/>
          <w:szCs w:val="21"/>
        </w:rPr>
        <w:t xml:space="preserve"> router</w:t>
      </w:r>
    </w:p>
    <w:p w:rsidR="00242A0B" w:rsidRPr="00BF5D7E" w:rsidRDefault="00242A0B" w:rsidP="00242A0B">
      <w:pPr>
        <w:rPr>
          <w:color w:val="000000" w:themeColor="text1"/>
          <w:kern w:val="0"/>
          <w:szCs w:val="21"/>
          <w:lang w:val="pt-BR"/>
        </w:rPr>
      </w:pPr>
    </w:p>
    <w:p w:rsidR="00242A0B" w:rsidRPr="00BF5D7E" w:rsidRDefault="00242A0B" w:rsidP="00242A0B">
      <w:pPr>
        <w:numPr>
          <w:ilvl w:val="0"/>
          <w:numId w:val="3"/>
        </w:numPr>
        <w:rPr>
          <w:color w:val="000000" w:themeColor="text1"/>
          <w:szCs w:val="21"/>
        </w:rPr>
      </w:pPr>
      <w:r w:rsidRPr="00BF5D7E">
        <w:rPr>
          <w:color w:val="000000" w:themeColor="text1"/>
          <w:szCs w:val="21"/>
        </w:rPr>
        <w:t xml:space="preserve"> The cable between toll office and the end office of telephone company are known as the   ________. </w:t>
      </w:r>
    </w:p>
    <w:p w:rsidR="00242A0B" w:rsidRPr="00BF5D7E" w:rsidRDefault="00242A0B" w:rsidP="00242A0B">
      <w:pPr>
        <w:ind w:leftChars="200" w:left="420"/>
        <w:rPr>
          <w:color w:val="000000" w:themeColor="text1"/>
          <w:kern w:val="0"/>
          <w:szCs w:val="21"/>
        </w:rPr>
      </w:pPr>
      <w:r w:rsidRPr="00BF5D7E">
        <w:rPr>
          <w:color w:val="000000" w:themeColor="text1"/>
          <w:kern w:val="0"/>
          <w:szCs w:val="21"/>
        </w:rPr>
        <w:t xml:space="preserve">A. </w:t>
      </w:r>
      <w:r w:rsidRPr="00BF5D7E">
        <w:rPr>
          <w:rStyle w:val="docemphstrong"/>
          <w:color w:val="000000" w:themeColor="text1"/>
          <w:szCs w:val="21"/>
        </w:rPr>
        <w:t>local loop</w:t>
      </w:r>
      <w:r w:rsidRPr="00BF5D7E">
        <w:rPr>
          <w:color w:val="000000" w:themeColor="text1"/>
          <w:szCs w:val="21"/>
        </w:rPr>
        <w:t xml:space="preserve"> </w:t>
      </w:r>
      <w:r w:rsidRPr="00BF5D7E">
        <w:rPr>
          <w:color w:val="000000" w:themeColor="text1"/>
          <w:szCs w:val="21"/>
        </w:rPr>
        <w:tab/>
      </w:r>
      <w:r w:rsidRPr="00BF5D7E">
        <w:rPr>
          <w:color w:val="000000" w:themeColor="text1"/>
          <w:kern w:val="0"/>
          <w:szCs w:val="21"/>
        </w:rPr>
        <w:tab/>
        <w:t>B.</w:t>
      </w:r>
      <w:r w:rsidRPr="00BF5D7E">
        <w:rPr>
          <w:color w:val="000000" w:themeColor="text1"/>
          <w:szCs w:val="21"/>
        </w:rPr>
        <w:t xml:space="preserve"> </w:t>
      </w:r>
      <w:r w:rsidRPr="00BF5D7E">
        <w:rPr>
          <w:color w:val="000000" w:themeColor="text1"/>
          <w:kern w:val="0"/>
          <w:szCs w:val="21"/>
        </w:rPr>
        <w:t>trunk</w:t>
      </w:r>
      <w:r w:rsidRPr="00BF5D7E">
        <w:rPr>
          <w:color w:val="000000" w:themeColor="text1"/>
          <w:kern w:val="0"/>
          <w:szCs w:val="21"/>
        </w:rPr>
        <w:tab/>
      </w:r>
      <w:r w:rsidRPr="00BF5D7E">
        <w:rPr>
          <w:color w:val="000000" w:themeColor="text1"/>
          <w:kern w:val="0"/>
          <w:szCs w:val="21"/>
        </w:rPr>
        <w:tab/>
        <w:t>C. microwave line</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w:t>
      </w:r>
      <w:r w:rsidRPr="00BF5D7E">
        <w:rPr>
          <w:color w:val="000000" w:themeColor="text1"/>
          <w:szCs w:val="21"/>
        </w:rPr>
        <w:t>coaxial cable</w:t>
      </w:r>
    </w:p>
    <w:p w:rsidR="00242A0B" w:rsidRPr="00BF5D7E" w:rsidRDefault="00242A0B" w:rsidP="00242A0B">
      <w:pPr>
        <w:rPr>
          <w:color w:val="000000" w:themeColor="text1"/>
          <w:kern w:val="0"/>
          <w:szCs w:val="21"/>
          <w:lang w:val="pt-BR"/>
        </w:rPr>
      </w:pPr>
    </w:p>
    <w:p w:rsidR="00242A0B" w:rsidRPr="00BF5D7E" w:rsidRDefault="00242A0B" w:rsidP="00242A0B">
      <w:pPr>
        <w:numPr>
          <w:ilvl w:val="0"/>
          <w:numId w:val="3"/>
        </w:numPr>
        <w:rPr>
          <w:color w:val="000000" w:themeColor="text1"/>
          <w:szCs w:val="21"/>
        </w:rPr>
      </w:pPr>
      <w:r w:rsidRPr="00BF5D7E">
        <w:rPr>
          <w:color w:val="000000" w:themeColor="text1"/>
          <w:szCs w:val="21"/>
        </w:rPr>
        <w:t xml:space="preserve"> It is impossible for  ________ to cause transmission impairments of telephone local loop. </w:t>
      </w:r>
    </w:p>
    <w:p w:rsidR="00242A0B" w:rsidRPr="00BF5D7E" w:rsidRDefault="00242A0B" w:rsidP="00242A0B">
      <w:pPr>
        <w:pStyle w:val="ab"/>
        <w:numPr>
          <w:ilvl w:val="0"/>
          <w:numId w:val="27"/>
        </w:numPr>
        <w:ind w:firstLineChars="0"/>
        <w:rPr>
          <w:color w:val="000000" w:themeColor="text1"/>
          <w:szCs w:val="21"/>
        </w:rPr>
      </w:pPr>
      <w:r w:rsidRPr="00BF5D7E">
        <w:rPr>
          <w:color w:val="000000" w:themeColor="text1"/>
          <w:szCs w:val="21"/>
        </w:rPr>
        <w:t>different Fourier components propagating at different speed</w:t>
      </w:r>
    </w:p>
    <w:p w:rsidR="00242A0B" w:rsidRPr="00BF5D7E" w:rsidRDefault="00242A0B" w:rsidP="00242A0B">
      <w:pPr>
        <w:pStyle w:val="ab"/>
        <w:numPr>
          <w:ilvl w:val="0"/>
          <w:numId w:val="27"/>
        </w:numPr>
        <w:ind w:firstLineChars="0"/>
        <w:rPr>
          <w:color w:val="000000" w:themeColor="text1"/>
          <w:szCs w:val="21"/>
        </w:rPr>
      </w:pPr>
      <w:r w:rsidRPr="00BF5D7E">
        <w:rPr>
          <w:color w:val="000000" w:themeColor="text1"/>
          <w:szCs w:val="21"/>
        </w:rPr>
        <w:t>thermal noise</w:t>
      </w:r>
    </w:p>
    <w:p w:rsidR="00242A0B" w:rsidRPr="00BF5D7E" w:rsidRDefault="00242A0B" w:rsidP="00242A0B">
      <w:pPr>
        <w:pStyle w:val="ab"/>
        <w:numPr>
          <w:ilvl w:val="0"/>
          <w:numId w:val="27"/>
        </w:numPr>
        <w:ind w:firstLineChars="0"/>
        <w:rPr>
          <w:color w:val="000000" w:themeColor="text1"/>
          <w:szCs w:val="21"/>
        </w:rPr>
      </w:pPr>
      <w:r w:rsidRPr="00BF5D7E">
        <w:rPr>
          <w:color w:val="000000" w:themeColor="text1"/>
          <w:szCs w:val="21"/>
        </w:rPr>
        <w:t xml:space="preserve">crosstalk between two close wires </w:t>
      </w:r>
    </w:p>
    <w:p w:rsidR="00242A0B" w:rsidRPr="00BF5D7E" w:rsidRDefault="00242A0B" w:rsidP="00242A0B">
      <w:pPr>
        <w:pStyle w:val="ab"/>
        <w:numPr>
          <w:ilvl w:val="0"/>
          <w:numId w:val="27"/>
        </w:numPr>
        <w:ind w:firstLineChars="0"/>
        <w:rPr>
          <w:color w:val="000000" w:themeColor="text1"/>
          <w:szCs w:val="21"/>
        </w:rPr>
      </w:pPr>
      <w:r w:rsidRPr="00BF5D7E">
        <w:rPr>
          <w:color w:val="000000" w:themeColor="text1"/>
          <w:szCs w:val="21"/>
        </w:rPr>
        <w:t>multipath fading</w:t>
      </w:r>
    </w:p>
    <w:p w:rsidR="00242A0B" w:rsidRPr="00BF5D7E" w:rsidRDefault="00242A0B" w:rsidP="00242A0B">
      <w:pPr>
        <w:pStyle w:val="ab"/>
        <w:ind w:left="780" w:firstLineChars="0" w:firstLine="0"/>
        <w:rPr>
          <w:color w:val="000000" w:themeColor="text1"/>
          <w:szCs w:val="21"/>
        </w:rPr>
      </w:pPr>
    </w:p>
    <w:p w:rsidR="00242A0B" w:rsidRPr="00BF5D7E" w:rsidRDefault="00242A0B" w:rsidP="00242A0B">
      <w:pPr>
        <w:numPr>
          <w:ilvl w:val="0"/>
          <w:numId w:val="3"/>
        </w:numPr>
        <w:rPr>
          <w:color w:val="000000" w:themeColor="text1"/>
          <w:szCs w:val="21"/>
        </w:rPr>
      </w:pPr>
      <w:r w:rsidRPr="00BF5D7E">
        <w:rPr>
          <w:color w:val="000000" w:themeColor="text1"/>
          <w:szCs w:val="21"/>
        </w:rPr>
        <w:t xml:space="preserve"> An T1 channel contains 24 PCM signals, its  data  rate  is          .</w:t>
      </w:r>
    </w:p>
    <w:p w:rsidR="00242A0B" w:rsidRPr="00BF5D7E" w:rsidRDefault="00242A0B" w:rsidP="00242A0B">
      <w:pPr>
        <w:ind w:leftChars="200" w:left="420" w:firstLine="420"/>
        <w:rPr>
          <w:color w:val="000000" w:themeColor="text1"/>
          <w:szCs w:val="21"/>
        </w:rPr>
      </w:pPr>
      <w:r w:rsidRPr="00BF5D7E">
        <w:rPr>
          <w:color w:val="000000" w:themeColor="text1"/>
          <w:kern w:val="0"/>
          <w:szCs w:val="21"/>
        </w:rPr>
        <w:t xml:space="preserve">A. 2.048 Mbps </w:t>
      </w:r>
      <w:r w:rsidRPr="00BF5D7E">
        <w:rPr>
          <w:color w:val="000000" w:themeColor="text1"/>
          <w:kern w:val="0"/>
          <w:szCs w:val="21"/>
        </w:rPr>
        <w:tab/>
      </w:r>
      <w:r w:rsidRPr="00BF5D7E">
        <w:rPr>
          <w:color w:val="000000" w:themeColor="text1"/>
          <w:kern w:val="0"/>
          <w:szCs w:val="21"/>
        </w:rPr>
        <w:tab/>
        <w:t>B.</w:t>
      </w:r>
      <w:r w:rsidRPr="00BF5D7E">
        <w:rPr>
          <w:color w:val="000000" w:themeColor="text1"/>
          <w:kern w:val="0"/>
          <w:szCs w:val="21"/>
          <w14:shadow w14:blurRad="50800" w14:dist="38100" w14:dir="2700000" w14:sx="100000" w14:sy="100000" w14:kx="0" w14:ky="0" w14:algn="tl">
            <w14:srgbClr w14:val="000000">
              <w14:alpha w14:val="60000"/>
            </w14:srgbClr>
          </w14:shadow>
        </w:rPr>
        <w:t xml:space="preserve"> </w:t>
      </w:r>
      <w:r w:rsidRPr="00BF5D7E">
        <w:rPr>
          <w:color w:val="000000" w:themeColor="text1"/>
          <w:kern w:val="0"/>
          <w:szCs w:val="21"/>
        </w:rPr>
        <w:t>1.544 Mbps</w:t>
      </w:r>
      <w:r w:rsidRPr="00BF5D7E">
        <w:rPr>
          <w:color w:val="000000" w:themeColor="text1"/>
          <w:szCs w:val="21"/>
        </w:rPr>
        <w:t xml:space="preserve"> </w:t>
      </w:r>
    </w:p>
    <w:p w:rsidR="00242A0B" w:rsidRPr="00BF5D7E" w:rsidRDefault="00242A0B" w:rsidP="00242A0B">
      <w:pPr>
        <w:ind w:leftChars="200" w:left="420" w:firstLine="420"/>
        <w:rPr>
          <w:color w:val="000000" w:themeColor="text1"/>
          <w:szCs w:val="21"/>
        </w:rPr>
      </w:pPr>
      <w:r w:rsidRPr="00BF5D7E">
        <w:rPr>
          <w:color w:val="000000" w:themeColor="text1"/>
          <w:kern w:val="0"/>
          <w:szCs w:val="21"/>
        </w:rPr>
        <w:t>C. 64kbps</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2.5 </w:t>
      </w:r>
      <w:proofErr w:type="spellStart"/>
      <w:r w:rsidRPr="00BF5D7E">
        <w:rPr>
          <w:color w:val="000000" w:themeColor="text1"/>
          <w:kern w:val="0"/>
          <w:szCs w:val="21"/>
        </w:rPr>
        <w:t>Gbps</w:t>
      </w:r>
      <w:proofErr w:type="spellEnd"/>
    </w:p>
    <w:p w:rsidR="00242A0B" w:rsidRPr="00BF5D7E" w:rsidRDefault="00242A0B">
      <w:pPr>
        <w:widowControl/>
        <w:rPr>
          <w:color w:val="000000" w:themeColor="text1"/>
          <w:szCs w:val="21"/>
        </w:rPr>
      </w:pPr>
    </w:p>
    <w:p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3 -----------------</w:t>
      </w:r>
    </w:p>
    <w:p w:rsidR="002261B6" w:rsidRPr="00BF5D7E" w:rsidRDefault="002261B6">
      <w:pPr>
        <w:widowControl/>
        <w:rPr>
          <w:color w:val="000000" w:themeColor="text1"/>
          <w:szCs w:val="21"/>
        </w:rPr>
      </w:pPr>
    </w:p>
    <w:p w:rsidR="00242A0B" w:rsidRPr="00BF5D7E" w:rsidRDefault="00242A0B" w:rsidP="00242A0B">
      <w:pPr>
        <w:numPr>
          <w:ilvl w:val="0"/>
          <w:numId w:val="3"/>
        </w:numPr>
        <w:rPr>
          <w:color w:val="000000" w:themeColor="text1"/>
          <w:szCs w:val="21"/>
        </w:rPr>
      </w:pPr>
      <w:r w:rsidRPr="00BF5D7E">
        <w:rPr>
          <w:color w:val="000000" w:themeColor="text1"/>
          <w:szCs w:val="21"/>
        </w:rPr>
        <w:t xml:space="preserve">Bit string 1110111111101 will become   ________ after bit stuffing.  </w:t>
      </w:r>
    </w:p>
    <w:p w:rsidR="00242A0B" w:rsidRPr="00BF5D7E" w:rsidRDefault="00242A0B" w:rsidP="00242A0B">
      <w:pPr>
        <w:rPr>
          <w:color w:val="000000" w:themeColor="text1"/>
          <w:kern w:val="0"/>
          <w:szCs w:val="21"/>
        </w:rPr>
      </w:pPr>
      <w:r w:rsidRPr="00BF5D7E">
        <w:rPr>
          <w:color w:val="000000" w:themeColor="text1"/>
          <w:kern w:val="0"/>
          <w:szCs w:val="21"/>
        </w:rPr>
        <w:tab/>
      </w:r>
      <w:r w:rsidRPr="00BF5D7E">
        <w:rPr>
          <w:color w:val="000000" w:themeColor="text1"/>
          <w:kern w:val="0"/>
          <w:szCs w:val="21"/>
        </w:rPr>
        <w:tab/>
        <w:t>A. 11101111011101</w:t>
      </w:r>
      <w:r w:rsidRPr="00BF5D7E">
        <w:rPr>
          <w:color w:val="000000" w:themeColor="text1"/>
          <w:kern w:val="0"/>
          <w:szCs w:val="21"/>
        </w:rPr>
        <w:tab/>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t>B. 11101111101101</w:t>
      </w:r>
    </w:p>
    <w:p w:rsidR="00242A0B" w:rsidRPr="00BF5D7E" w:rsidRDefault="00242A0B" w:rsidP="00242A0B">
      <w:pPr>
        <w:rPr>
          <w:color w:val="000000" w:themeColor="text1"/>
          <w:kern w:val="0"/>
          <w:szCs w:val="21"/>
        </w:rPr>
      </w:pP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kern w:val="0"/>
          <w:szCs w:val="21"/>
        </w:rPr>
        <w:t>C. 1110111111101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11101111110101</w:t>
      </w:r>
    </w:p>
    <w:p w:rsidR="00242A0B" w:rsidRPr="00BF5D7E" w:rsidRDefault="00242A0B" w:rsidP="00242A0B">
      <w:pPr>
        <w:rPr>
          <w:color w:val="000000" w:themeColor="text1"/>
          <w:kern w:val="0"/>
          <w:szCs w:val="21"/>
        </w:rPr>
      </w:pPr>
    </w:p>
    <w:p w:rsidR="00242A0B" w:rsidRPr="00BF5D7E" w:rsidRDefault="00242A0B" w:rsidP="00242A0B">
      <w:pPr>
        <w:numPr>
          <w:ilvl w:val="0"/>
          <w:numId w:val="3"/>
        </w:numPr>
        <w:rPr>
          <w:color w:val="000000" w:themeColor="text1"/>
          <w:szCs w:val="21"/>
        </w:rPr>
      </w:pPr>
      <w:r w:rsidRPr="00BF5D7E">
        <w:rPr>
          <w:color w:val="000000" w:themeColor="text1"/>
          <w:szCs w:val="21"/>
        </w:rPr>
        <w:t>Which field of PPP frame can be omitted to improve efficiency during frame transmission?</w:t>
      </w:r>
    </w:p>
    <w:p w:rsidR="00242A0B" w:rsidRPr="00BF5D7E" w:rsidRDefault="00242A0B" w:rsidP="00242A0B">
      <w:pPr>
        <w:ind w:left="360"/>
        <w:rPr>
          <w:color w:val="000000" w:themeColor="text1"/>
          <w:kern w:val="0"/>
          <w:szCs w:val="21"/>
        </w:rPr>
      </w:pPr>
      <w:r w:rsidRPr="00BF5D7E">
        <w:rPr>
          <w:color w:val="000000" w:themeColor="text1"/>
          <w:kern w:val="0"/>
          <w:szCs w:val="21"/>
        </w:rPr>
        <w:tab/>
      </w:r>
      <w:r w:rsidRPr="00BF5D7E">
        <w:rPr>
          <w:color w:val="000000" w:themeColor="text1"/>
          <w:kern w:val="0"/>
          <w:szCs w:val="21"/>
        </w:rPr>
        <w:tab/>
        <w:t xml:space="preserve">A. checksum  </w:t>
      </w:r>
      <w:r w:rsidRPr="00BF5D7E">
        <w:rPr>
          <w:color w:val="000000" w:themeColor="text1"/>
          <w:kern w:val="0"/>
          <w:szCs w:val="21"/>
        </w:rPr>
        <w:tab/>
        <w:t xml:space="preserve">B. control </w:t>
      </w:r>
      <w:r w:rsidRPr="00BF5D7E">
        <w:rPr>
          <w:color w:val="000000" w:themeColor="text1"/>
          <w:kern w:val="0"/>
          <w:szCs w:val="21"/>
        </w:rPr>
        <w:tab/>
        <w:t xml:space="preserve">C. protocol </w:t>
      </w:r>
      <w:r w:rsidRPr="00BF5D7E">
        <w:rPr>
          <w:color w:val="000000" w:themeColor="text1"/>
          <w:kern w:val="0"/>
          <w:szCs w:val="21"/>
        </w:rPr>
        <w:tab/>
        <w:t>D. length</w:t>
      </w:r>
    </w:p>
    <w:p w:rsidR="00242A0B" w:rsidRPr="00BF5D7E" w:rsidRDefault="00242A0B" w:rsidP="00242A0B">
      <w:pPr>
        <w:ind w:left="360"/>
        <w:rPr>
          <w:color w:val="000000" w:themeColor="text1"/>
          <w:kern w:val="0"/>
          <w:szCs w:val="21"/>
        </w:rPr>
      </w:pPr>
    </w:p>
    <w:p w:rsidR="00242A0B" w:rsidRPr="00BF5D7E" w:rsidRDefault="00242A0B" w:rsidP="00242A0B">
      <w:pPr>
        <w:numPr>
          <w:ilvl w:val="0"/>
          <w:numId w:val="3"/>
        </w:numPr>
        <w:rPr>
          <w:color w:val="000000" w:themeColor="text1"/>
          <w:kern w:val="0"/>
          <w:szCs w:val="21"/>
        </w:rPr>
      </w:pPr>
      <w:r w:rsidRPr="00BF5D7E">
        <w:rPr>
          <w:color w:val="000000" w:themeColor="text1"/>
          <w:szCs w:val="21"/>
        </w:rPr>
        <w:t xml:space="preserve">What is the remainder obtained by </w:t>
      </w:r>
      <w:r w:rsidRPr="00BF5D7E">
        <w:rPr>
          <w:color w:val="000000" w:themeColor="text1"/>
          <w:kern w:val="0"/>
          <w:szCs w:val="21"/>
        </w:rPr>
        <w:t>dividing x</w:t>
      </w:r>
      <w:r w:rsidRPr="00BF5D7E">
        <w:rPr>
          <w:color w:val="000000" w:themeColor="text1"/>
          <w:kern w:val="0"/>
          <w:szCs w:val="21"/>
          <w:vertAlign w:val="superscript"/>
        </w:rPr>
        <w:t>7</w:t>
      </w:r>
      <w:r w:rsidRPr="00BF5D7E">
        <w:rPr>
          <w:color w:val="000000" w:themeColor="text1"/>
          <w:kern w:val="0"/>
          <w:szCs w:val="21"/>
        </w:rPr>
        <w:t>+x</w:t>
      </w:r>
      <w:r w:rsidRPr="00BF5D7E">
        <w:rPr>
          <w:color w:val="000000" w:themeColor="text1"/>
          <w:kern w:val="0"/>
          <w:szCs w:val="21"/>
          <w:vertAlign w:val="superscript"/>
        </w:rPr>
        <w:t>5</w:t>
      </w:r>
      <w:r w:rsidRPr="00BF5D7E">
        <w:rPr>
          <w:color w:val="000000" w:themeColor="text1"/>
          <w:kern w:val="0"/>
          <w:szCs w:val="21"/>
        </w:rPr>
        <w:t>+1 by the generator polynomial x</w:t>
      </w:r>
      <w:r w:rsidRPr="00BF5D7E">
        <w:rPr>
          <w:color w:val="000000" w:themeColor="text1"/>
          <w:kern w:val="0"/>
          <w:szCs w:val="21"/>
          <w:vertAlign w:val="superscript"/>
        </w:rPr>
        <w:t>3</w:t>
      </w:r>
      <w:r w:rsidRPr="00BF5D7E">
        <w:rPr>
          <w:color w:val="000000" w:themeColor="text1"/>
          <w:kern w:val="0"/>
          <w:szCs w:val="21"/>
        </w:rPr>
        <w:t>+1?</w:t>
      </w:r>
    </w:p>
    <w:p w:rsidR="00242A0B" w:rsidRPr="00BF5D7E" w:rsidRDefault="00242A0B" w:rsidP="00242A0B">
      <w:pPr>
        <w:ind w:left="780" w:firstLine="60"/>
        <w:rPr>
          <w:color w:val="000000" w:themeColor="text1"/>
          <w:kern w:val="0"/>
          <w:szCs w:val="21"/>
        </w:rPr>
      </w:pPr>
      <w:r w:rsidRPr="00BF5D7E">
        <w:rPr>
          <w:color w:val="000000" w:themeColor="text1"/>
          <w:kern w:val="0"/>
          <w:szCs w:val="21"/>
        </w:rPr>
        <w:t>A. 110</w:t>
      </w:r>
      <w:r w:rsidRPr="00BF5D7E">
        <w:rPr>
          <w:color w:val="000000" w:themeColor="text1"/>
          <w:kern w:val="0"/>
          <w:szCs w:val="21"/>
        </w:rPr>
        <w:tab/>
      </w:r>
      <w:r w:rsidRPr="00BF5D7E">
        <w:rPr>
          <w:color w:val="000000" w:themeColor="text1"/>
          <w:kern w:val="0"/>
          <w:szCs w:val="21"/>
        </w:rPr>
        <w:tab/>
        <w:t>B. 011</w:t>
      </w:r>
      <w:r w:rsidRPr="00BF5D7E">
        <w:rPr>
          <w:color w:val="000000" w:themeColor="text1"/>
          <w:kern w:val="0"/>
          <w:szCs w:val="21"/>
        </w:rPr>
        <w:tab/>
      </w:r>
      <w:r w:rsidRPr="00BF5D7E">
        <w:rPr>
          <w:color w:val="000000" w:themeColor="text1"/>
          <w:kern w:val="0"/>
          <w:szCs w:val="21"/>
        </w:rPr>
        <w:tab/>
        <w:t>C. 111</w:t>
      </w:r>
      <w:r w:rsidRPr="00BF5D7E">
        <w:rPr>
          <w:color w:val="000000" w:themeColor="text1"/>
          <w:kern w:val="0"/>
          <w:szCs w:val="21"/>
        </w:rPr>
        <w:tab/>
      </w:r>
      <w:r w:rsidRPr="00BF5D7E">
        <w:rPr>
          <w:color w:val="000000" w:themeColor="text1"/>
          <w:kern w:val="0"/>
          <w:szCs w:val="21"/>
        </w:rPr>
        <w:tab/>
        <w:t>D. None of above</w:t>
      </w:r>
    </w:p>
    <w:p w:rsidR="00242A0B" w:rsidRPr="00BF5D7E" w:rsidRDefault="00242A0B" w:rsidP="00242A0B">
      <w:pPr>
        <w:ind w:left="59" w:firstLine="420"/>
        <w:rPr>
          <w:color w:val="000000" w:themeColor="text1"/>
          <w:kern w:val="0"/>
          <w:szCs w:val="21"/>
        </w:rPr>
      </w:pPr>
    </w:p>
    <w:p w:rsidR="00242A0B" w:rsidRPr="00BF5D7E" w:rsidRDefault="00242A0B" w:rsidP="00242A0B">
      <w:pPr>
        <w:numPr>
          <w:ilvl w:val="0"/>
          <w:numId w:val="3"/>
        </w:numPr>
        <w:rPr>
          <w:color w:val="000000" w:themeColor="text1"/>
          <w:szCs w:val="21"/>
        </w:rPr>
      </w:pPr>
      <w:r w:rsidRPr="00BF5D7E">
        <w:rPr>
          <w:color w:val="000000" w:themeColor="text1"/>
          <w:szCs w:val="21"/>
        </w:rPr>
        <w:t>Which is not a correct method to build VLANs?</w:t>
      </w:r>
    </w:p>
    <w:p w:rsidR="00242A0B" w:rsidRPr="00BF5D7E" w:rsidRDefault="00242A0B" w:rsidP="00242A0B">
      <w:pPr>
        <w:widowControl/>
        <w:ind w:left="420" w:firstLine="420"/>
        <w:rPr>
          <w:color w:val="000000" w:themeColor="text1"/>
          <w:szCs w:val="21"/>
        </w:rPr>
      </w:pPr>
      <w:r w:rsidRPr="00BF5D7E">
        <w:rPr>
          <w:color w:val="000000" w:themeColor="text1"/>
          <w:szCs w:val="21"/>
        </w:rPr>
        <w:t>A. Every port of switch is assigned a VLAN ID;</w:t>
      </w:r>
    </w:p>
    <w:p w:rsidR="00242A0B" w:rsidRPr="00BF5D7E" w:rsidRDefault="00242A0B" w:rsidP="00242A0B">
      <w:pPr>
        <w:widowControl/>
        <w:ind w:left="420" w:firstLine="420"/>
        <w:rPr>
          <w:color w:val="000000" w:themeColor="text1"/>
          <w:szCs w:val="21"/>
        </w:rPr>
      </w:pPr>
      <w:r w:rsidRPr="00BF5D7E">
        <w:rPr>
          <w:color w:val="000000" w:themeColor="text1"/>
          <w:szCs w:val="21"/>
        </w:rPr>
        <w:t>B. Every port of switch is assigned a TCP port number;</w:t>
      </w:r>
    </w:p>
    <w:p w:rsidR="00242A0B" w:rsidRPr="00BF5D7E" w:rsidRDefault="00242A0B" w:rsidP="00242A0B">
      <w:pPr>
        <w:widowControl/>
        <w:ind w:left="420" w:firstLine="420"/>
        <w:rPr>
          <w:color w:val="000000" w:themeColor="text1"/>
          <w:szCs w:val="21"/>
        </w:rPr>
      </w:pPr>
      <w:r w:rsidRPr="00BF5D7E">
        <w:rPr>
          <w:color w:val="000000" w:themeColor="text1"/>
          <w:szCs w:val="21"/>
        </w:rPr>
        <w:t>C. Every MAC address is assigned a VLAN  ID;</w:t>
      </w:r>
    </w:p>
    <w:p w:rsidR="00242A0B" w:rsidRPr="00BF5D7E" w:rsidRDefault="00242A0B" w:rsidP="00242A0B">
      <w:pPr>
        <w:widowControl/>
        <w:ind w:left="420" w:firstLine="420"/>
        <w:rPr>
          <w:color w:val="000000" w:themeColor="text1"/>
          <w:szCs w:val="21"/>
        </w:rPr>
      </w:pPr>
      <w:r w:rsidRPr="00BF5D7E">
        <w:rPr>
          <w:color w:val="000000" w:themeColor="text1"/>
          <w:szCs w:val="21"/>
        </w:rPr>
        <w:t xml:space="preserve">D. Switch ports sending and receiving payload of the same layer 3 protocol are assigned the same VLAN ID; </w:t>
      </w:r>
    </w:p>
    <w:p w:rsidR="00242A0B" w:rsidRPr="00BF5D7E" w:rsidRDefault="00242A0B">
      <w:pPr>
        <w:widowControl/>
        <w:rPr>
          <w:color w:val="000000" w:themeColor="text1"/>
          <w:szCs w:val="21"/>
        </w:rPr>
      </w:pPr>
    </w:p>
    <w:p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With </w:t>
      </w:r>
      <w:r w:rsidRPr="00BF5D7E">
        <w:rPr>
          <w:rFonts w:eastAsia="Arial Unicode MS"/>
          <w:color w:val="000000" w:themeColor="text1"/>
          <w:szCs w:val="21"/>
        </w:rPr>
        <w:t>Hamming code, the code which can correct</w:t>
      </w:r>
      <w:r w:rsidR="00F00982" w:rsidRPr="00BF5D7E">
        <w:rPr>
          <w:rFonts w:eastAsia="Arial Unicode MS"/>
          <w:color w:val="000000" w:themeColor="text1"/>
          <w:szCs w:val="21"/>
        </w:rPr>
        <w:t xml:space="preserve"> 3</w:t>
      </w:r>
      <w:r w:rsidRPr="00BF5D7E">
        <w:rPr>
          <w:rFonts w:eastAsia="Arial Unicode MS"/>
          <w:color w:val="000000" w:themeColor="text1"/>
          <w:szCs w:val="21"/>
        </w:rPr>
        <w:t xml:space="preserve"> bit errors</w:t>
      </w:r>
      <w:r w:rsidR="00F35ED6" w:rsidRPr="00BF5D7E">
        <w:rPr>
          <w:rFonts w:eastAsia="Arial Unicode MS"/>
          <w:color w:val="000000" w:themeColor="text1"/>
          <w:szCs w:val="21"/>
        </w:rPr>
        <w:t xml:space="preserve"> at most</w:t>
      </w:r>
      <w:r w:rsidRPr="00BF5D7E">
        <w:rPr>
          <w:rFonts w:eastAsia="Arial Unicode MS"/>
          <w:color w:val="000000" w:themeColor="text1"/>
          <w:szCs w:val="21"/>
        </w:rPr>
        <w:t xml:space="preserve"> may detect at most ________ error(s).</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w:t>
      </w:r>
      <w:r w:rsidR="00F00982" w:rsidRPr="00BF5D7E">
        <w:rPr>
          <w:rFonts w:eastAsia="Arial Unicode MS"/>
          <w:color w:val="000000" w:themeColor="text1"/>
          <w:szCs w:val="21"/>
        </w:rPr>
        <w:t>5</w:t>
      </w:r>
      <w:r w:rsidRPr="00BF5D7E">
        <w:rPr>
          <w:rFonts w:eastAsia="Arial Unicode MS"/>
          <w:color w:val="000000" w:themeColor="text1"/>
          <w:szCs w:val="21"/>
        </w:rPr>
        <w:t xml:space="preserve">          </w:t>
      </w:r>
      <w:r w:rsidRPr="00BF5D7E">
        <w:rPr>
          <w:rFonts w:eastAsia="Arial Unicode MS"/>
          <w:color w:val="000000" w:themeColor="text1"/>
          <w:szCs w:val="21"/>
        </w:rPr>
        <w:tab/>
        <w:t>B.</w:t>
      </w:r>
      <w:r w:rsidR="00F00982" w:rsidRPr="00BF5D7E">
        <w:rPr>
          <w:rFonts w:eastAsia="Arial Unicode MS"/>
          <w:color w:val="000000" w:themeColor="text1"/>
          <w:szCs w:val="21"/>
        </w:rPr>
        <w:t>6</w:t>
      </w:r>
      <w:r w:rsidRPr="00BF5D7E">
        <w:rPr>
          <w:rFonts w:eastAsia="Arial Unicode MS"/>
          <w:color w:val="000000" w:themeColor="text1"/>
          <w:szCs w:val="21"/>
        </w:rPr>
        <w:t xml:space="preserve">        C.</w:t>
      </w:r>
      <w:r w:rsidR="00F00982" w:rsidRPr="00BF5D7E">
        <w:rPr>
          <w:rFonts w:eastAsia="Arial Unicode MS"/>
          <w:color w:val="000000" w:themeColor="text1"/>
          <w:szCs w:val="21"/>
        </w:rPr>
        <w:t xml:space="preserve">7       </w:t>
      </w:r>
      <w:r w:rsidR="00F00982" w:rsidRPr="00BF5D7E">
        <w:rPr>
          <w:rFonts w:eastAsia="Arial Unicode MS"/>
          <w:color w:val="000000" w:themeColor="text1"/>
          <w:szCs w:val="21"/>
        </w:rPr>
        <w:tab/>
        <w:t>D. 8</w:t>
      </w:r>
    </w:p>
    <w:p w:rsidR="002261B6" w:rsidRPr="00BF5D7E" w:rsidRDefault="002261B6">
      <w:pPr>
        <w:widowControl/>
        <w:rPr>
          <w:color w:val="000000" w:themeColor="text1"/>
          <w:szCs w:val="21"/>
        </w:rPr>
      </w:pPr>
    </w:p>
    <w:p w:rsidR="002261B6" w:rsidRPr="00BF5D7E" w:rsidRDefault="002261B6">
      <w:pPr>
        <w:numPr>
          <w:ilvl w:val="0"/>
          <w:numId w:val="3"/>
        </w:numPr>
        <w:rPr>
          <w:color w:val="000000" w:themeColor="text1"/>
          <w:szCs w:val="21"/>
        </w:rPr>
      </w:pPr>
      <w:r w:rsidRPr="00BF5D7E">
        <w:rPr>
          <w:color w:val="000000" w:themeColor="text1"/>
          <w:szCs w:val="21"/>
        </w:rPr>
        <w:t xml:space="preserve">What is the remainder obtained for a frame 1101011111 using the generator polynomial G(x)= x </w:t>
      </w:r>
      <w:r w:rsidRPr="00BF5D7E">
        <w:rPr>
          <w:color w:val="000000" w:themeColor="text1"/>
          <w:szCs w:val="21"/>
          <w:vertAlign w:val="superscript"/>
        </w:rPr>
        <w:t>4</w:t>
      </w:r>
      <w:r w:rsidRPr="00BF5D7E">
        <w:rPr>
          <w:color w:val="000000" w:themeColor="text1"/>
          <w:szCs w:val="21"/>
        </w:rPr>
        <w:t xml:space="preserve"> + x+ 1?</w:t>
      </w:r>
    </w:p>
    <w:p w:rsidR="002261B6" w:rsidRPr="00BF5D7E" w:rsidRDefault="002261B6" w:rsidP="008437FD">
      <w:pPr>
        <w:pStyle w:val="1"/>
        <w:numPr>
          <w:ilvl w:val="0"/>
          <w:numId w:val="6"/>
        </w:numPr>
        <w:ind w:firstLineChars="0"/>
        <w:rPr>
          <w:color w:val="000000" w:themeColor="text1"/>
          <w:szCs w:val="21"/>
        </w:rPr>
      </w:pPr>
      <w:r w:rsidRPr="00BF5D7E">
        <w:rPr>
          <w:color w:val="000000" w:themeColor="text1"/>
          <w:szCs w:val="21"/>
        </w:rPr>
        <w:t>0101</w:t>
      </w:r>
      <w:r w:rsidR="00EF54DF" w:rsidRPr="00BF5D7E">
        <w:rPr>
          <w:color w:val="000000" w:themeColor="text1"/>
          <w:szCs w:val="21"/>
        </w:rPr>
        <w:t xml:space="preserve">     B. </w:t>
      </w:r>
      <w:r w:rsidRPr="00BF5D7E">
        <w:rPr>
          <w:color w:val="000000" w:themeColor="text1"/>
          <w:szCs w:val="21"/>
        </w:rPr>
        <w:t>0110</w:t>
      </w:r>
      <w:r w:rsidR="00EF54DF" w:rsidRPr="00BF5D7E">
        <w:rPr>
          <w:color w:val="000000" w:themeColor="text1"/>
          <w:szCs w:val="21"/>
        </w:rPr>
        <w:t xml:space="preserve">      C. </w:t>
      </w:r>
      <w:r w:rsidRPr="00BF5D7E">
        <w:rPr>
          <w:color w:val="000000" w:themeColor="text1"/>
          <w:szCs w:val="21"/>
        </w:rPr>
        <w:t>0010</w:t>
      </w:r>
      <w:r w:rsidR="00EF54DF" w:rsidRPr="00BF5D7E">
        <w:rPr>
          <w:color w:val="000000" w:themeColor="text1"/>
          <w:szCs w:val="21"/>
        </w:rPr>
        <w:t xml:space="preserve">     D. </w:t>
      </w:r>
      <w:r w:rsidRPr="00BF5D7E">
        <w:rPr>
          <w:color w:val="000000" w:themeColor="text1"/>
          <w:szCs w:val="21"/>
        </w:rPr>
        <w:t>1100</w:t>
      </w:r>
    </w:p>
    <w:p w:rsidR="002261B6" w:rsidRPr="00BF5D7E" w:rsidRDefault="002261B6">
      <w:pPr>
        <w:pStyle w:val="1"/>
        <w:ind w:left="360" w:firstLineChars="0" w:firstLine="0"/>
        <w:rPr>
          <w:color w:val="000000" w:themeColor="text1"/>
          <w:szCs w:val="21"/>
        </w:rPr>
      </w:pPr>
    </w:p>
    <w:p w:rsidR="002261B6" w:rsidRPr="00BF5D7E" w:rsidRDefault="002261B6">
      <w:pPr>
        <w:numPr>
          <w:ilvl w:val="0"/>
          <w:numId w:val="3"/>
        </w:numPr>
        <w:rPr>
          <w:color w:val="000000" w:themeColor="text1"/>
          <w:szCs w:val="21"/>
        </w:rPr>
      </w:pPr>
      <w:r w:rsidRPr="00BF5D7E">
        <w:rPr>
          <w:color w:val="000000" w:themeColor="text1"/>
          <w:szCs w:val="21"/>
        </w:rPr>
        <w:t>What is the maximum sending window size of the sele</w:t>
      </w:r>
      <w:r w:rsidR="00C72962" w:rsidRPr="00BF5D7E">
        <w:rPr>
          <w:color w:val="000000" w:themeColor="text1"/>
          <w:szCs w:val="21"/>
        </w:rPr>
        <w:t>ctive repeat protocol when use 3</w:t>
      </w:r>
      <w:r w:rsidRPr="00BF5D7E">
        <w:rPr>
          <w:color w:val="000000" w:themeColor="text1"/>
          <w:szCs w:val="21"/>
        </w:rPr>
        <w:t xml:space="preserve"> bits for frame serial number?</w:t>
      </w:r>
    </w:p>
    <w:p w:rsidR="002261B6" w:rsidRPr="00BF5D7E" w:rsidRDefault="00C72962">
      <w:pPr>
        <w:widowControl/>
        <w:ind w:left="420"/>
        <w:rPr>
          <w:color w:val="000000" w:themeColor="text1"/>
          <w:szCs w:val="21"/>
        </w:rPr>
      </w:pPr>
      <w:r w:rsidRPr="00BF5D7E">
        <w:rPr>
          <w:color w:val="000000" w:themeColor="text1"/>
          <w:szCs w:val="21"/>
        </w:rPr>
        <w:t>A. 4</w:t>
      </w:r>
      <w:r w:rsidR="002261B6" w:rsidRPr="00BF5D7E">
        <w:rPr>
          <w:color w:val="000000" w:themeColor="text1"/>
          <w:szCs w:val="21"/>
        </w:rPr>
        <w:t xml:space="preserve">               </w:t>
      </w:r>
      <w:r w:rsidRPr="00BF5D7E">
        <w:rPr>
          <w:color w:val="000000" w:themeColor="text1"/>
          <w:szCs w:val="21"/>
        </w:rPr>
        <w:t>B. 5</w:t>
      </w:r>
      <w:r w:rsidR="002261B6" w:rsidRPr="00BF5D7E">
        <w:rPr>
          <w:color w:val="000000" w:themeColor="text1"/>
          <w:szCs w:val="21"/>
        </w:rPr>
        <w:t xml:space="preserve">   </w:t>
      </w:r>
      <w:r w:rsidRPr="00BF5D7E">
        <w:rPr>
          <w:color w:val="000000" w:themeColor="text1"/>
          <w:szCs w:val="21"/>
        </w:rPr>
        <w:t xml:space="preserve">           C. 6</w:t>
      </w:r>
      <w:r w:rsidR="002261B6" w:rsidRPr="00BF5D7E">
        <w:rPr>
          <w:color w:val="000000" w:themeColor="text1"/>
          <w:szCs w:val="21"/>
        </w:rPr>
        <w:t xml:space="preserve">              D. </w:t>
      </w:r>
      <w:r w:rsidRPr="00BF5D7E">
        <w:rPr>
          <w:color w:val="000000" w:themeColor="text1"/>
          <w:szCs w:val="21"/>
        </w:rPr>
        <w:t>7</w:t>
      </w:r>
    </w:p>
    <w:p w:rsidR="002261B6" w:rsidRPr="00BF5D7E" w:rsidRDefault="002261B6" w:rsidP="002C30FC">
      <w:pPr>
        <w:widowControl/>
        <w:ind w:left="420"/>
        <w:rPr>
          <w:color w:val="000000" w:themeColor="text1"/>
          <w:szCs w:val="21"/>
        </w:rPr>
      </w:pPr>
      <w:bookmarkStart w:id="0" w:name="_GoBack"/>
      <w:bookmarkEnd w:id="0"/>
    </w:p>
    <w:p w:rsidR="00C72962" w:rsidRPr="00BF5D7E" w:rsidRDefault="00C72962" w:rsidP="00C72962">
      <w:pPr>
        <w:numPr>
          <w:ilvl w:val="0"/>
          <w:numId w:val="3"/>
        </w:numPr>
        <w:rPr>
          <w:color w:val="000000" w:themeColor="text1"/>
          <w:szCs w:val="21"/>
        </w:rPr>
      </w:pPr>
      <w:r w:rsidRPr="00BF5D7E">
        <w:rPr>
          <w:color w:val="000000" w:themeColor="text1"/>
          <w:szCs w:val="21"/>
        </w:rPr>
        <w:t>The technique of temporarily delaying outgoing acknowledgements so that they can be hooked onto the next outgoing data frame is known as __________.</w:t>
      </w:r>
    </w:p>
    <w:p w:rsidR="00C72962" w:rsidRPr="00BF5D7E" w:rsidRDefault="00C72962" w:rsidP="00C72962">
      <w:pPr>
        <w:widowControl/>
        <w:ind w:left="420"/>
        <w:rPr>
          <w:color w:val="000000" w:themeColor="text1"/>
          <w:szCs w:val="21"/>
        </w:rPr>
      </w:pPr>
      <w:r w:rsidRPr="00BF5D7E">
        <w:rPr>
          <w:color w:val="000000" w:themeColor="text1"/>
          <w:szCs w:val="21"/>
        </w:rPr>
        <w:t>A. acknowledging      B. piggybacking     C. go-backing       D. hooking</w:t>
      </w:r>
    </w:p>
    <w:p w:rsidR="00C72962" w:rsidRPr="00BF5D7E" w:rsidRDefault="00C72962" w:rsidP="00C72962">
      <w:pPr>
        <w:widowControl/>
        <w:ind w:left="420"/>
        <w:rPr>
          <w:color w:val="000000" w:themeColor="text1"/>
          <w:szCs w:val="21"/>
        </w:rPr>
      </w:pPr>
    </w:p>
    <w:p w:rsidR="002261B6" w:rsidRPr="00BF5D7E" w:rsidRDefault="002261B6">
      <w:pPr>
        <w:pStyle w:val="1"/>
        <w:ind w:firstLineChars="0" w:firstLine="0"/>
        <w:rPr>
          <w:bCs/>
          <w:color w:val="000000" w:themeColor="text1"/>
          <w:kern w:val="0"/>
          <w:szCs w:val="21"/>
        </w:rPr>
      </w:pPr>
    </w:p>
    <w:p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4 -----------------</w:t>
      </w:r>
    </w:p>
    <w:p w:rsidR="00343B6C" w:rsidRPr="00BF5D7E" w:rsidRDefault="00343B6C" w:rsidP="00343B6C">
      <w:pPr>
        <w:widowControl/>
        <w:ind w:left="420"/>
        <w:rPr>
          <w:color w:val="000000" w:themeColor="text1"/>
          <w:szCs w:val="21"/>
        </w:rPr>
      </w:pPr>
    </w:p>
    <w:p w:rsidR="002F4C62" w:rsidRPr="00BF5D7E" w:rsidRDefault="002F4C62" w:rsidP="002F4C62">
      <w:pPr>
        <w:widowControl/>
        <w:numPr>
          <w:ilvl w:val="0"/>
          <w:numId w:val="3"/>
        </w:numPr>
        <w:rPr>
          <w:color w:val="000000" w:themeColor="text1"/>
          <w:szCs w:val="21"/>
        </w:rPr>
      </w:pPr>
      <w:r w:rsidRPr="00BF5D7E">
        <w:rPr>
          <w:color w:val="000000" w:themeColor="text1"/>
          <w:szCs w:val="21"/>
        </w:rPr>
        <w:t>What is the baud rate of classic 10-Mbps Ethernet?</w:t>
      </w:r>
      <w:r w:rsidR="002B50D4" w:rsidRPr="00BF5D7E">
        <w:rPr>
          <w:color w:val="000000" w:themeColor="text1"/>
          <w:szCs w:val="21"/>
        </w:rPr>
        <w:t xml:space="preserve"> </w:t>
      </w:r>
    </w:p>
    <w:p w:rsidR="002F4C62" w:rsidRPr="00BF5D7E" w:rsidRDefault="002F4C62" w:rsidP="002F4C62">
      <w:pPr>
        <w:widowControl/>
        <w:ind w:left="420"/>
        <w:rPr>
          <w:color w:val="000000" w:themeColor="text1"/>
          <w:szCs w:val="21"/>
        </w:rPr>
      </w:pPr>
      <w:r w:rsidRPr="00BF5D7E">
        <w:rPr>
          <w:color w:val="000000" w:themeColor="text1"/>
          <w:szCs w:val="21"/>
        </w:rPr>
        <w:t>A. 10M            B. 15M           C. 20M             D. 25M</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According to CSMA/CD, if the propagation time of the line is </w:t>
      </w:r>
      <w:r w:rsidR="00C72962" w:rsidRPr="00BF5D7E">
        <w:rPr>
          <w:color w:val="000000" w:themeColor="text1"/>
          <w:szCs w:val="21"/>
        </w:rPr>
        <w:t>1</w:t>
      </w:r>
      <w:r w:rsidRPr="00BF5D7E">
        <w:rPr>
          <w:color w:val="000000" w:themeColor="text1"/>
          <w:szCs w:val="21"/>
        </w:rPr>
        <w:t>00ms, the transmission time of the frame must not less than:</w:t>
      </w:r>
    </w:p>
    <w:p w:rsidR="002261B6" w:rsidRPr="00BF5D7E" w:rsidRDefault="002261B6">
      <w:pPr>
        <w:widowControl/>
        <w:ind w:left="420"/>
        <w:rPr>
          <w:color w:val="000000" w:themeColor="text1"/>
          <w:szCs w:val="21"/>
        </w:rPr>
      </w:pPr>
      <w:r w:rsidRPr="00BF5D7E">
        <w:rPr>
          <w:color w:val="000000" w:themeColor="text1"/>
          <w:szCs w:val="21"/>
        </w:rPr>
        <w:t xml:space="preserve">A. 100ms         B. 200ms          C. 400ms          D. 500ms      </w:t>
      </w:r>
    </w:p>
    <w:p w:rsidR="002261B6" w:rsidRPr="00BF5D7E" w:rsidRDefault="002261B6">
      <w:pPr>
        <w:ind w:leftChars="200" w:left="42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The Ethernet uses an algorithm called binary exponential back-off, aft</w:t>
      </w:r>
      <w:r w:rsidR="00C72962" w:rsidRPr="00BF5D7E">
        <w:rPr>
          <w:color w:val="000000" w:themeColor="text1"/>
          <w:szCs w:val="21"/>
        </w:rPr>
        <w:t>er 3</w:t>
      </w:r>
      <w:r w:rsidRPr="00BF5D7E">
        <w:rPr>
          <w:color w:val="000000" w:themeColor="text1"/>
          <w:szCs w:val="21"/>
        </w:rPr>
        <w:t xml:space="preserve"> collisions, the station will chose a random number between 0 and _____.</w:t>
      </w:r>
    </w:p>
    <w:p w:rsidR="002261B6" w:rsidRPr="00BF5D7E" w:rsidRDefault="002261B6">
      <w:pPr>
        <w:ind w:leftChars="200" w:left="420"/>
        <w:rPr>
          <w:color w:val="000000" w:themeColor="text1"/>
          <w:szCs w:val="21"/>
        </w:rPr>
      </w:pPr>
      <w:r w:rsidRPr="00BF5D7E">
        <w:rPr>
          <w:color w:val="000000" w:themeColor="text1"/>
          <w:kern w:val="0"/>
          <w:szCs w:val="21"/>
        </w:rPr>
        <w:t xml:space="preserve">A. </w:t>
      </w:r>
      <w:r w:rsidRPr="00BF5D7E">
        <w:rPr>
          <w:color w:val="000000" w:themeColor="text1"/>
          <w:szCs w:val="21"/>
        </w:rPr>
        <w:t xml:space="preserve">7              B. 8             </w:t>
      </w:r>
      <w:r w:rsidRPr="00BF5D7E">
        <w:rPr>
          <w:color w:val="000000" w:themeColor="text1"/>
          <w:szCs w:val="21"/>
        </w:rPr>
        <w:tab/>
        <w:t>C. 15                 D. 16</w:t>
      </w:r>
    </w:p>
    <w:p w:rsidR="002261B6" w:rsidRPr="00BF5D7E" w:rsidRDefault="002261B6">
      <w:pPr>
        <w:ind w:leftChars="200" w:left="42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The hosts connected by a single new </w:t>
      </w:r>
      <w:r w:rsidR="00C72962" w:rsidRPr="00BF5D7E">
        <w:rPr>
          <w:color w:val="000000" w:themeColor="text1"/>
          <w:szCs w:val="21"/>
        </w:rPr>
        <w:t>router</w:t>
      </w:r>
      <w:r w:rsidRPr="00BF5D7E">
        <w:rPr>
          <w:color w:val="000000" w:themeColor="text1"/>
          <w:szCs w:val="21"/>
        </w:rPr>
        <w:t xml:space="preserve"> may belong to </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A. the same collision domain and the same broadcast domain</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B. the same collision domain but different broadcast domains</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C. the same broadcast domain but different collision domains</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D. different collision domains and different broadcast domains</w:t>
      </w:r>
    </w:p>
    <w:p w:rsidR="002261B6" w:rsidRPr="00BF5D7E" w:rsidRDefault="002261B6">
      <w:pPr>
        <w:ind w:leftChars="200" w:left="42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lastRenderedPageBreak/>
        <w:t xml:space="preserve">After the sender first sends frames from 0 to 8 and at the end of timeout receives the acknowledgments for frame 1, 3, and </w:t>
      </w:r>
      <w:r w:rsidR="002F4C62" w:rsidRPr="00BF5D7E">
        <w:rPr>
          <w:color w:val="000000" w:themeColor="text1"/>
          <w:szCs w:val="21"/>
        </w:rPr>
        <w:t>5</w:t>
      </w:r>
      <w:r w:rsidRPr="00BF5D7E">
        <w:rPr>
          <w:color w:val="000000" w:themeColor="text1"/>
          <w:szCs w:val="21"/>
        </w:rPr>
        <w:t>, the next frame it will retransmit is frame ________. (assume the protocol is go-back-n</w:t>
      </w:r>
      <w:r w:rsidR="00211807" w:rsidRPr="00BF5D7E">
        <w:rPr>
          <w:color w:val="000000" w:themeColor="text1"/>
          <w:szCs w:val="21"/>
        </w:rPr>
        <w:t xml:space="preserve"> and the acknowledgment number indicates the last frame number received correctly.</w:t>
      </w:r>
      <w:r w:rsidRPr="00BF5D7E">
        <w:rPr>
          <w:color w:val="000000" w:themeColor="text1"/>
          <w:szCs w:val="21"/>
        </w:rPr>
        <w:t>)</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2         </w:t>
      </w:r>
      <w:r w:rsidRPr="00BF5D7E">
        <w:rPr>
          <w:rFonts w:eastAsia="Arial Unicode MS"/>
          <w:color w:val="000000" w:themeColor="text1"/>
          <w:szCs w:val="21"/>
        </w:rPr>
        <w:tab/>
        <w:t xml:space="preserve">B. 4          C. 6         </w:t>
      </w:r>
      <w:r w:rsidRPr="00BF5D7E">
        <w:rPr>
          <w:rFonts w:eastAsia="Arial Unicode MS"/>
          <w:color w:val="000000" w:themeColor="text1"/>
          <w:szCs w:val="21"/>
        </w:rPr>
        <w:tab/>
        <w:t>D. 7</w:t>
      </w:r>
    </w:p>
    <w:p w:rsidR="002261B6" w:rsidRPr="00BF5D7E" w:rsidRDefault="002261B6">
      <w:pPr>
        <w:ind w:leftChars="200" w:left="42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Which is not the CSMA</w:t>
      </w:r>
      <w:r w:rsidRPr="00BF5D7E">
        <w:rPr>
          <w:color w:val="000000" w:themeColor="text1"/>
          <w:szCs w:val="21"/>
        </w:rPr>
        <w:t>／</w:t>
      </w:r>
      <w:r w:rsidRPr="00BF5D7E">
        <w:rPr>
          <w:color w:val="000000" w:themeColor="text1"/>
          <w:szCs w:val="21"/>
        </w:rPr>
        <w:t>CA rule of 802.11?</w:t>
      </w:r>
    </w:p>
    <w:p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A. If station X received RTS of station A, X must remain silent for a short time so that X will not interfere with A’s receipt of CTS. </w:t>
      </w:r>
    </w:p>
    <w:p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B. If station X received RTS, but did not receive CTS, then X can transmit its data and will not interfere with other stations. </w:t>
      </w:r>
      <w:r w:rsidRPr="00BF5D7E">
        <w:rPr>
          <w:bCs/>
          <w:color w:val="000000" w:themeColor="text1"/>
          <w:kern w:val="0"/>
          <w:szCs w:val="21"/>
        </w:rPr>
        <w:t>。</w:t>
      </w:r>
    </w:p>
    <w:p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C. If station X has not received RTS, but received CTS, then X may not transmit its data..</w:t>
      </w:r>
    </w:p>
    <w:p w:rsidR="002261B6" w:rsidRPr="00BF5D7E" w:rsidRDefault="002261B6">
      <w:pPr>
        <w:ind w:left="59" w:firstLine="420"/>
        <w:rPr>
          <w:bCs/>
          <w:color w:val="000000" w:themeColor="text1"/>
          <w:kern w:val="0"/>
          <w:szCs w:val="21"/>
        </w:rPr>
      </w:pPr>
      <w:r w:rsidRPr="00BF5D7E">
        <w:rPr>
          <w:bCs/>
          <w:color w:val="000000" w:themeColor="text1"/>
          <w:kern w:val="0"/>
          <w:szCs w:val="21"/>
        </w:rPr>
        <w:t>D. If station X has received both RTS and CTS, then X may transmit its data.</w:t>
      </w:r>
    </w:p>
    <w:p w:rsidR="002261B6" w:rsidRPr="00BF5D7E" w:rsidRDefault="002261B6">
      <w:pPr>
        <w:ind w:leftChars="200" w:left="42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When a switch is set up port-based VLANs, which feature is impossible to achieve?</w:t>
      </w:r>
    </w:p>
    <w:p w:rsidR="002261B6" w:rsidRPr="00BF5D7E" w:rsidRDefault="002261B6">
      <w:pPr>
        <w:widowControl/>
        <w:numPr>
          <w:ilvl w:val="1"/>
          <w:numId w:val="8"/>
        </w:numPr>
        <w:rPr>
          <w:color w:val="000000" w:themeColor="text1"/>
          <w:szCs w:val="21"/>
        </w:rPr>
      </w:pPr>
      <w:r w:rsidRPr="00BF5D7E">
        <w:rPr>
          <w:color w:val="000000" w:themeColor="text1"/>
          <w:szCs w:val="21"/>
        </w:rPr>
        <w:t>A port belongs to two different VLANs</w:t>
      </w:r>
    </w:p>
    <w:p w:rsidR="002261B6" w:rsidRPr="00BF5D7E" w:rsidRDefault="002261B6">
      <w:pPr>
        <w:widowControl/>
        <w:numPr>
          <w:ilvl w:val="1"/>
          <w:numId w:val="8"/>
        </w:numPr>
        <w:rPr>
          <w:color w:val="000000" w:themeColor="text1"/>
          <w:szCs w:val="21"/>
        </w:rPr>
      </w:pPr>
      <w:r w:rsidRPr="00BF5D7E">
        <w:rPr>
          <w:color w:val="000000" w:themeColor="text1"/>
          <w:szCs w:val="21"/>
        </w:rPr>
        <w:t>Ports on different switches belongs to a same VLAN</w:t>
      </w:r>
    </w:p>
    <w:p w:rsidR="002261B6" w:rsidRPr="00BF5D7E" w:rsidRDefault="002261B6">
      <w:pPr>
        <w:widowControl/>
        <w:numPr>
          <w:ilvl w:val="1"/>
          <w:numId w:val="8"/>
        </w:numPr>
        <w:rPr>
          <w:color w:val="000000" w:themeColor="text1"/>
          <w:szCs w:val="21"/>
        </w:rPr>
      </w:pPr>
      <w:r w:rsidRPr="00BF5D7E">
        <w:rPr>
          <w:color w:val="000000" w:themeColor="text1"/>
          <w:szCs w:val="21"/>
        </w:rPr>
        <w:t>IP-Sec encryption</w:t>
      </w:r>
    </w:p>
    <w:p w:rsidR="002261B6" w:rsidRPr="00BF5D7E" w:rsidRDefault="002261B6">
      <w:pPr>
        <w:widowControl/>
        <w:numPr>
          <w:ilvl w:val="1"/>
          <w:numId w:val="8"/>
        </w:numPr>
        <w:rPr>
          <w:color w:val="000000" w:themeColor="text1"/>
          <w:szCs w:val="21"/>
        </w:rPr>
      </w:pPr>
      <w:r w:rsidRPr="00BF5D7E">
        <w:rPr>
          <w:color w:val="000000" w:themeColor="text1"/>
          <w:szCs w:val="21"/>
        </w:rPr>
        <w:t>Multicast function</w:t>
      </w:r>
    </w:p>
    <w:p w:rsidR="00F23722" w:rsidRPr="00BF5D7E" w:rsidRDefault="00F23722" w:rsidP="00F23722">
      <w:pPr>
        <w:pStyle w:val="1"/>
        <w:rPr>
          <w:bCs/>
          <w:color w:val="000000" w:themeColor="text1"/>
          <w:kern w:val="0"/>
          <w:szCs w:val="21"/>
        </w:rPr>
      </w:pPr>
    </w:p>
    <w:p w:rsidR="001C4229" w:rsidRPr="00BF5D7E" w:rsidRDefault="001C4229" w:rsidP="00A27E5E">
      <w:pPr>
        <w:widowControl/>
        <w:numPr>
          <w:ilvl w:val="0"/>
          <w:numId w:val="3"/>
        </w:numPr>
        <w:rPr>
          <w:color w:val="000000" w:themeColor="text1"/>
          <w:szCs w:val="21"/>
        </w:rPr>
      </w:pPr>
      <w:r w:rsidRPr="00BF5D7E">
        <w:rPr>
          <w:color w:val="000000" w:themeColor="text1"/>
          <w:szCs w:val="21"/>
        </w:rPr>
        <w:t>An Ethernet topology and the current forwardi</w:t>
      </w:r>
      <w:r w:rsidR="004D10F6" w:rsidRPr="00BF5D7E">
        <w:rPr>
          <w:color w:val="000000" w:themeColor="text1"/>
          <w:szCs w:val="21"/>
        </w:rPr>
        <w:t>ng table of the switch are</w:t>
      </w:r>
      <w:r w:rsidRPr="00BF5D7E">
        <w:rPr>
          <w:color w:val="000000" w:themeColor="text1"/>
          <w:szCs w:val="21"/>
        </w:rPr>
        <w:t xml:space="preserve"> shown in the following figure. Hosts 00-e1-d5-00-23-a1 send a data frame to host 00-e1-d500-23-c1. After receiving this frame</w:t>
      </w:r>
      <w:r w:rsidR="00A27E5E" w:rsidRPr="00BF5D7E">
        <w:rPr>
          <w:color w:val="000000" w:themeColor="text1"/>
          <w:szCs w:val="21"/>
        </w:rPr>
        <w:t>,</w:t>
      </w:r>
      <w:r w:rsidRPr="00BF5D7E">
        <w:rPr>
          <w:color w:val="000000" w:themeColor="text1"/>
          <w:szCs w:val="21"/>
        </w:rPr>
        <w:t xml:space="preserve">  host 00-e1-d5-00-23-c1 sends host 00-e1-d5-00-23-a1</w:t>
      </w:r>
      <w:r w:rsidR="00A27E5E" w:rsidRPr="00BF5D7E">
        <w:rPr>
          <w:color w:val="000000" w:themeColor="text1"/>
          <w:szCs w:val="21"/>
        </w:rPr>
        <w:t xml:space="preserve"> a confirmation frame. The forwarding ports of the two frames on the switch are ().</w:t>
      </w:r>
    </w:p>
    <w:p w:rsidR="001C4229" w:rsidRPr="00BF5D7E" w:rsidRDefault="00FF6A5C" w:rsidP="00F23722">
      <w:pPr>
        <w:pStyle w:val="1"/>
        <w:rPr>
          <w:bCs/>
          <w:color w:val="000000" w:themeColor="text1"/>
          <w:kern w:val="0"/>
          <w:szCs w:val="21"/>
        </w:rPr>
      </w:pPr>
      <w:r w:rsidRPr="00BF5D7E">
        <w:rPr>
          <w:noProof/>
          <w:color w:val="000000" w:themeColor="text1"/>
          <w:szCs w:val="21"/>
        </w:rPr>
        <w:drawing>
          <wp:inline distT="0" distB="0" distL="0" distR="0" wp14:anchorId="59D76C64" wp14:editId="3866158A">
            <wp:extent cx="5648325" cy="1638300"/>
            <wp:effectExtent l="19050" t="19050" r="2857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1638300"/>
                    </a:xfrm>
                    <a:prstGeom prst="rect">
                      <a:avLst/>
                    </a:prstGeom>
                    <a:noFill/>
                    <a:ln w="6350" cmpd="sng">
                      <a:solidFill>
                        <a:srgbClr val="000000"/>
                      </a:solidFill>
                      <a:miter lim="800000"/>
                      <a:headEnd/>
                      <a:tailEnd/>
                    </a:ln>
                    <a:effectLst/>
                  </pic:spPr>
                </pic:pic>
              </a:graphicData>
            </a:graphic>
          </wp:inline>
        </w:drawing>
      </w:r>
    </w:p>
    <w:p w:rsidR="00F23722" w:rsidRPr="00BF5D7E" w:rsidRDefault="00F23722" w:rsidP="00F23722">
      <w:pPr>
        <w:pStyle w:val="1"/>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{3}</w:t>
      </w:r>
      <w:r w:rsidR="002F4C62" w:rsidRPr="00BF5D7E">
        <w:rPr>
          <w:bCs/>
          <w:color w:val="000000" w:themeColor="text1"/>
          <w:kern w:val="0"/>
          <w:szCs w:val="21"/>
        </w:rPr>
        <w:t xml:space="preserve"> and </w:t>
      </w:r>
      <w:r w:rsidRPr="00BF5D7E">
        <w:rPr>
          <w:bCs/>
          <w:color w:val="000000" w:themeColor="text1"/>
          <w:kern w:val="0"/>
          <w:szCs w:val="21"/>
        </w:rPr>
        <w:t>{1}        B</w:t>
      </w:r>
      <w:r w:rsidRPr="00BF5D7E">
        <w:rPr>
          <w:bCs/>
          <w:color w:val="000000" w:themeColor="text1"/>
          <w:kern w:val="0"/>
          <w:szCs w:val="21"/>
        </w:rPr>
        <w:t>．</w:t>
      </w:r>
      <w:r w:rsidRPr="00BF5D7E">
        <w:rPr>
          <w:bCs/>
          <w:color w:val="000000" w:themeColor="text1"/>
          <w:kern w:val="0"/>
          <w:szCs w:val="21"/>
        </w:rPr>
        <w:t>{2,3}</w:t>
      </w:r>
      <w:r w:rsidR="002F4C62" w:rsidRPr="00BF5D7E">
        <w:rPr>
          <w:bCs/>
          <w:color w:val="000000" w:themeColor="text1"/>
          <w:kern w:val="0"/>
          <w:szCs w:val="21"/>
        </w:rPr>
        <w:t xml:space="preserve"> and </w:t>
      </w:r>
      <w:r w:rsidRPr="00BF5D7E">
        <w:rPr>
          <w:bCs/>
          <w:color w:val="000000" w:themeColor="text1"/>
          <w:kern w:val="0"/>
          <w:szCs w:val="21"/>
        </w:rPr>
        <w:t>{1}        C</w:t>
      </w:r>
      <w:r w:rsidRPr="00BF5D7E">
        <w:rPr>
          <w:bCs/>
          <w:color w:val="000000" w:themeColor="text1"/>
          <w:kern w:val="0"/>
          <w:szCs w:val="21"/>
        </w:rPr>
        <w:t>．</w:t>
      </w:r>
      <w:r w:rsidRPr="00BF5D7E">
        <w:rPr>
          <w:bCs/>
          <w:color w:val="000000" w:themeColor="text1"/>
          <w:kern w:val="0"/>
          <w:szCs w:val="21"/>
        </w:rPr>
        <w:t>{2,3}</w:t>
      </w:r>
      <w:r w:rsidR="002F4C62" w:rsidRPr="00BF5D7E">
        <w:rPr>
          <w:bCs/>
          <w:color w:val="000000" w:themeColor="text1"/>
          <w:kern w:val="0"/>
          <w:szCs w:val="21"/>
        </w:rPr>
        <w:t xml:space="preserve"> and </w:t>
      </w:r>
      <w:r w:rsidRPr="00BF5D7E">
        <w:rPr>
          <w:bCs/>
          <w:color w:val="000000" w:themeColor="text1"/>
          <w:kern w:val="0"/>
          <w:szCs w:val="21"/>
        </w:rPr>
        <w:t>{1,2}      D</w:t>
      </w:r>
      <w:r w:rsidRPr="00BF5D7E">
        <w:rPr>
          <w:bCs/>
          <w:color w:val="000000" w:themeColor="text1"/>
          <w:kern w:val="0"/>
          <w:szCs w:val="21"/>
        </w:rPr>
        <w:t>．</w:t>
      </w:r>
      <w:r w:rsidRPr="00BF5D7E">
        <w:rPr>
          <w:bCs/>
          <w:color w:val="000000" w:themeColor="text1"/>
          <w:kern w:val="0"/>
          <w:szCs w:val="21"/>
        </w:rPr>
        <w:t>{1,2, 3}</w:t>
      </w:r>
      <w:r w:rsidR="002F4C62" w:rsidRPr="00BF5D7E">
        <w:rPr>
          <w:bCs/>
          <w:color w:val="000000" w:themeColor="text1"/>
          <w:kern w:val="0"/>
          <w:szCs w:val="21"/>
        </w:rPr>
        <w:t xml:space="preserve"> and </w:t>
      </w:r>
      <w:r w:rsidRPr="00BF5D7E">
        <w:rPr>
          <w:bCs/>
          <w:color w:val="000000" w:themeColor="text1"/>
          <w:kern w:val="0"/>
          <w:szCs w:val="21"/>
        </w:rPr>
        <w:t>{1}</w:t>
      </w:r>
    </w:p>
    <w:p w:rsidR="00EA7AE8" w:rsidRPr="00BF5D7E" w:rsidRDefault="00EA7AE8">
      <w:pPr>
        <w:pStyle w:val="1"/>
        <w:ind w:firstLineChars="0" w:firstLine="0"/>
        <w:rPr>
          <w:bCs/>
          <w:color w:val="000000" w:themeColor="text1"/>
          <w:kern w:val="0"/>
          <w:szCs w:val="21"/>
        </w:rPr>
      </w:pPr>
    </w:p>
    <w:p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5 -----------------</w:t>
      </w:r>
    </w:p>
    <w:p w:rsidR="00242A0B" w:rsidRPr="00BF5D7E" w:rsidRDefault="00242A0B">
      <w:pPr>
        <w:pStyle w:val="1"/>
        <w:ind w:firstLineChars="0" w:firstLine="0"/>
        <w:rPr>
          <w:bCs/>
          <w:color w:val="000000" w:themeColor="text1"/>
          <w:kern w:val="0"/>
          <w:szCs w:val="21"/>
        </w:rPr>
      </w:pPr>
    </w:p>
    <w:p w:rsidR="00242A0B" w:rsidRPr="00BF5D7E" w:rsidRDefault="00242A0B" w:rsidP="00242A0B">
      <w:pPr>
        <w:numPr>
          <w:ilvl w:val="0"/>
          <w:numId w:val="3"/>
        </w:numPr>
        <w:rPr>
          <w:color w:val="000000" w:themeColor="text1"/>
          <w:szCs w:val="21"/>
        </w:rPr>
      </w:pPr>
      <w:r w:rsidRPr="00BF5D7E">
        <w:rPr>
          <w:color w:val="000000" w:themeColor="text1"/>
          <w:szCs w:val="21"/>
        </w:rPr>
        <w:t>Which is not the private address that will not appear in Internet datagram?</w:t>
      </w:r>
    </w:p>
    <w:p w:rsidR="00242A0B" w:rsidRPr="00BF5D7E" w:rsidRDefault="00242A0B" w:rsidP="00242A0B">
      <w:pPr>
        <w:widowControl/>
        <w:ind w:left="420" w:firstLine="420"/>
        <w:rPr>
          <w:color w:val="000000" w:themeColor="text1"/>
          <w:szCs w:val="21"/>
        </w:rPr>
      </w:pPr>
      <w:r w:rsidRPr="00BF5D7E">
        <w:rPr>
          <w:color w:val="000000" w:themeColor="text1"/>
          <w:szCs w:val="21"/>
        </w:rPr>
        <w:t>A. 10.3.18.82</w:t>
      </w:r>
      <w:r w:rsidRPr="00BF5D7E">
        <w:rPr>
          <w:color w:val="000000" w:themeColor="text1"/>
          <w:szCs w:val="21"/>
        </w:rPr>
        <w:tab/>
      </w:r>
      <w:r w:rsidRPr="00BF5D7E">
        <w:rPr>
          <w:color w:val="000000" w:themeColor="text1"/>
          <w:szCs w:val="21"/>
        </w:rPr>
        <w:tab/>
      </w:r>
      <w:r w:rsidRPr="00BF5D7E">
        <w:rPr>
          <w:color w:val="000000" w:themeColor="text1"/>
          <w:szCs w:val="21"/>
        </w:rPr>
        <w:tab/>
        <w:t>B. 192.168.8.3</w:t>
      </w:r>
    </w:p>
    <w:p w:rsidR="00242A0B" w:rsidRPr="00BF5D7E" w:rsidRDefault="00242A0B" w:rsidP="00242A0B">
      <w:pPr>
        <w:widowControl/>
        <w:ind w:left="420"/>
        <w:rPr>
          <w:color w:val="000000" w:themeColor="text1"/>
          <w:szCs w:val="21"/>
        </w:rPr>
      </w:pPr>
      <w:r w:rsidRPr="00BF5D7E">
        <w:rPr>
          <w:color w:val="000000" w:themeColor="text1"/>
          <w:szCs w:val="21"/>
        </w:rPr>
        <w:tab/>
        <w:t xml:space="preserve">C. 10.0.0.1  </w:t>
      </w:r>
      <w:r w:rsidRPr="00BF5D7E">
        <w:rPr>
          <w:color w:val="000000" w:themeColor="text1"/>
          <w:szCs w:val="21"/>
        </w:rPr>
        <w:tab/>
      </w:r>
      <w:r w:rsidRPr="00BF5D7E">
        <w:rPr>
          <w:color w:val="000000" w:themeColor="text1"/>
          <w:szCs w:val="21"/>
        </w:rPr>
        <w:tab/>
      </w:r>
      <w:r w:rsidRPr="00BF5D7E">
        <w:rPr>
          <w:color w:val="000000" w:themeColor="text1"/>
          <w:szCs w:val="21"/>
        </w:rPr>
        <w:tab/>
        <w:t>D. 172.33.8.8</w:t>
      </w:r>
    </w:p>
    <w:p w:rsidR="00242A0B" w:rsidRPr="00BF5D7E" w:rsidRDefault="00242A0B" w:rsidP="00242A0B">
      <w:pPr>
        <w:ind w:left="360"/>
        <w:rPr>
          <w:color w:val="000000" w:themeColor="text1"/>
          <w:kern w:val="0"/>
          <w:szCs w:val="21"/>
        </w:rPr>
      </w:pPr>
    </w:p>
    <w:p w:rsidR="00242A0B" w:rsidRPr="00BF5D7E" w:rsidRDefault="00242A0B" w:rsidP="00242A0B">
      <w:pPr>
        <w:numPr>
          <w:ilvl w:val="0"/>
          <w:numId w:val="3"/>
        </w:numPr>
        <w:rPr>
          <w:color w:val="000000" w:themeColor="text1"/>
          <w:szCs w:val="21"/>
        </w:rPr>
      </w:pPr>
      <w:r w:rsidRPr="00BF5D7E">
        <w:rPr>
          <w:color w:val="000000" w:themeColor="text1"/>
          <w:szCs w:val="21"/>
        </w:rPr>
        <w:t>Which  protocol is used in command “ping 10.214.8.9”?</w:t>
      </w:r>
    </w:p>
    <w:p w:rsidR="00242A0B" w:rsidRPr="00BF5D7E" w:rsidRDefault="00242A0B" w:rsidP="00242A0B">
      <w:pPr>
        <w:widowControl/>
        <w:ind w:left="420" w:firstLine="420"/>
        <w:rPr>
          <w:color w:val="000000" w:themeColor="text1"/>
          <w:szCs w:val="21"/>
        </w:rPr>
      </w:pPr>
      <w:r w:rsidRPr="00BF5D7E">
        <w:rPr>
          <w:color w:val="000000" w:themeColor="text1"/>
          <w:szCs w:val="21"/>
        </w:rPr>
        <w:t>A. ARP</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ICMP</w:t>
      </w:r>
    </w:p>
    <w:p w:rsidR="00242A0B" w:rsidRPr="00BF5D7E" w:rsidRDefault="00242A0B" w:rsidP="00242A0B">
      <w:pPr>
        <w:widowControl/>
        <w:ind w:left="420"/>
        <w:rPr>
          <w:color w:val="000000" w:themeColor="text1"/>
          <w:szCs w:val="21"/>
        </w:rPr>
      </w:pPr>
      <w:r w:rsidRPr="00BF5D7E">
        <w:rPr>
          <w:color w:val="000000" w:themeColor="text1"/>
          <w:szCs w:val="21"/>
        </w:rPr>
        <w:tab/>
        <w:t xml:space="preserve">C. RARP  </w:t>
      </w:r>
      <w:r w:rsidRPr="00BF5D7E">
        <w:rPr>
          <w:color w:val="000000" w:themeColor="text1"/>
          <w:szCs w:val="21"/>
        </w:rPr>
        <w:tab/>
      </w:r>
      <w:r w:rsidRPr="00BF5D7E">
        <w:rPr>
          <w:color w:val="000000" w:themeColor="text1"/>
          <w:szCs w:val="21"/>
        </w:rPr>
        <w:tab/>
      </w:r>
      <w:r w:rsidRPr="00BF5D7E">
        <w:rPr>
          <w:color w:val="000000" w:themeColor="text1"/>
          <w:szCs w:val="21"/>
        </w:rPr>
        <w:tab/>
        <w:t>D. ECHO</w:t>
      </w:r>
    </w:p>
    <w:p w:rsidR="00242A0B" w:rsidRPr="00BF5D7E" w:rsidRDefault="00242A0B" w:rsidP="00242A0B">
      <w:pPr>
        <w:widowControl/>
        <w:ind w:left="420"/>
        <w:rPr>
          <w:color w:val="000000" w:themeColor="text1"/>
          <w:szCs w:val="21"/>
        </w:rPr>
      </w:pPr>
    </w:p>
    <w:p w:rsidR="00242A0B" w:rsidRPr="00BF5D7E" w:rsidRDefault="00242A0B" w:rsidP="00242A0B">
      <w:pPr>
        <w:numPr>
          <w:ilvl w:val="0"/>
          <w:numId w:val="3"/>
        </w:numPr>
        <w:rPr>
          <w:color w:val="000000" w:themeColor="text1"/>
          <w:szCs w:val="21"/>
        </w:rPr>
      </w:pPr>
      <w:r w:rsidRPr="00BF5D7E">
        <w:rPr>
          <w:color w:val="000000" w:themeColor="text1"/>
          <w:szCs w:val="21"/>
        </w:rPr>
        <w:t>________ is not a legal IPV6 address.</w:t>
      </w:r>
    </w:p>
    <w:p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A. 2A00::1345:A367:892B:24E0</w:t>
      </w:r>
      <w:r w:rsidRPr="00BF5D7E">
        <w:rPr>
          <w:color w:val="000000" w:themeColor="text1"/>
          <w:kern w:val="0"/>
          <w:szCs w:val="21"/>
        </w:rPr>
        <w:tab/>
      </w:r>
      <w:r w:rsidRPr="00BF5D7E">
        <w:rPr>
          <w:color w:val="000000" w:themeColor="text1"/>
          <w:kern w:val="0"/>
          <w:szCs w:val="21"/>
        </w:rPr>
        <w:tab/>
        <w:t>B. 1382:4567:89AB:CDEF</w:t>
      </w:r>
    </w:p>
    <w:p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lastRenderedPageBreak/>
        <w:t xml:space="preserve">C. ::124.21.50.48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2A43:0000:0000:0000:0123:4567:89AB:CDEF</w:t>
      </w:r>
    </w:p>
    <w:p w:rsidR="00242A0B" w:rsidRPr="00BF5D7E" w:rsidRDefault="00242A0B" w:rsidP="00242A0B">
      <w:pPr>
        <w:ind w:leftChars="200" w:left="420"/>
        <w:rPr>
          <w:color w:val="000000" w:themeColor="text1"/>
          <w:kern w:val="0"/>
          <w:szCs w:val="21"/>
        </w:rPr>
      </w:pPr>
    </w:p>
    <w:p w:rsidR="00242A0B" w:rsidRPr="00BF5D7E" w:rsidRDefault="00242A0B" w:rsidP="00242A0B">
      <w:pPr>
        <w:numPr>
          <w:ilvl w:val="0"/>
          <w:numId w:val="3"/>
        </w:numPr>
        <w:rPr>
          <w:color w:val="000000" w:themeColor="text1"/>
          <w:szCs w:val="21"/>
        </w:rPr>
      </w:pPr>
      <w:r w:rsidRPr="00BF5D7E">
        <w:rPr>
          <w:color w:val="000000" w:themeColor="text1"/>
          <w:szCs w:val="21"/>
        </w:rPr>
        <w:t>RIP is a    ________ .</w:t>
      </w:r>
    </w:p>
    <w:p w:rsidR="00242A0B" w:rsidRPr="00BF5D7E" w:rsidRDefault="00242A0B" w:rsidP="00242A0B">
      <w:pPr>
        <w:ind w:leftChars="400" w:left="840"/>
        <w:rPr>
          <w:color w:val="000000" w:themeColor="text1"/>
          <w:kern w:val="0"/>
          <w:szCs w:val="21"/>
        </w:rPr>
      </w:pPr>
      <w:r w:rsidRPr="00BF5D7E">
        <w:rPr>
          <w:color w:val="000000" w:themeColor="text1"/>
          <w:kern w:val="0"/>
          <w:szCs w:val="21"/>
        </w:rPr>
        <w:t xml:space="preserve">A. Interior Gateway Protocol  </w:t>
      </w:r>
      <w:r w:rsidRPr="00BF5D7E">
        <w:rPr>
          <w:color w:val="000000" w:themeColor="text1"/>
          <w:kern w:val="0"/>
          <w:szCs w:val="21"/>
        </w:rPr>
        <w:tab/>
        <w:t>B. Exterior Gateway Protocol</w:t>
      </w:r>
    </w:p>
    <w:p w:rsidR="00242A0B" w:rsidRPr="00BF5D7E" w:rsidRDefault="00242A0B" w:rsidP="00242A0B">
      <w:pPr>
        <w:ind w:leftChars="400" w:left="840"/>
        <w:rPr>
          <w:color w:val="000000" w:themeColor="text1"/>
          <w:kern w:val="0"/>
          <w:szCs w:val="21"/>
        </w:rPr>
      </w:pPr>
      <w:r w:rsidRPr="00BF5D7E">
        <w:rPr>
          <w:color w:val="000000" w:themeColor="text1"/>
          <w:kern w:val="0"/>
          <w:szCs w:val="21"/>
        </w:rPr>
        <w:t>C. static routing protocol</w:t>
      </w:r>
      <w:r w:rsidRPr="00BF5D7E">
        <w:rPr>
          <w:color w:val="000000" w:themeColor="text1"/>
          <w:kern w:val="0"/>
          <w:szCs w:val="21"/>
        </w:rPr>
        <w:tab/>
      </w:r>
      <w:r w:rsidRPr="00BF5D7E">
        <w:rPr>
          <w:color w:val="000000" w:themeColor="text1"/>
          <w:kern w:val="0"/>
          <w:szCs w:val="21"/>
        </w:rPr>
        <w:tab/>
        <w:t>D. link state routing protocol</w:t>
      </w:r>
    </w:p>
    <w:p w:rsidR="00242A0B" w:rsidRPr="00BF5D7E" w:rsidRDefault="00242A0B">
      <w:pPr>
        <w:pStyle w:val="1"/>
        <w:ind w:firstLineChars="0" w:firstLine="0"/>
        <w:rPr>
          <w:bCs/>
          <w:color w:val="000000" w:themeColor="text1"/>
          <w:kern w:val="0"/>
          <w:szCs w:val="21"/>
        </w:rPr>
      </w:pPr>
    </w:p>
    <w:p w:rsidR="002261B6" w:rsidRPr="00BF5D7E" w:rsidRDefault="002261B6">
      <w:pPr>
        <w:spacing w:line="320" w:lineRule="exact"/>
        <w:ind w:left="420"/>
        <w:rPr>
          <w:rFonts w:eastAsia="Arial Unicode MS"/>
          <w:color w:val="000000" w:themeColor="text1"/>
          <w:szCs w:val="21"/>
        </w:rPr>
      </w:pPr>
    </w:p>
    <w:p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Which </w:t>
      </w:r>
      <w:r w:rsidRPr="00BF5D7E">
        <w:rPr>
          <w:rFonts w:eastAsia="Arial Unicode MS"/>
          <w:color w:val="000000" w:themeColor="text1"/>
          <w:szCs w:val="21"/>
        </w:rPr>
        <w:t>of the following devices is needed for a packet to be passed from one LAN to Internet?</w:t>
      </w:r>
    </w:p>
    <w:p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A.  Bridge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B.  Router</w:t>
      </w:r>
    </w:p>
    <w:p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C.  Switch</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Hub</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Which one is not a part of link-state routing?</w:t>
      </w:r>
    </w:p>
    <w:p w:rsidR="002261B6" w:rsidRPr="00BF5D7E" w:rsidRDefault="002261B6">
      <w:pPr>
        <w:widowControl/>
        <w:ind w:left="420"/>
        <w:rPr>
          <w:color w:val="000000" w:themeColor="text1"/>
          <w:szCs w:val="21"/>
        </w:rPr>
      </w:pPr>
      <w:r w:rsidRPr="00BF5D7E">
        <w:rPr>
          <w:color w:val="000000" w:themeColor="text1"/>
          <w:kern w:val="0"/>
          <w:szCs w:val="21"/>
        </w:rPr>
        <w:t xml:space="preserve">A. </w:t>
      </w:r>
      <w:r w:rsidRPr="00BF5D7E">
        <w:rPr>
          <w:color w:val="000000" w:themeColor="text1"/>
          <w:szCs w:val="21"/>
        </w:rPr>
        <w:t>A router discovers its neighbors and learns their network addresses.</w:t>
      </w:r>
    </w:p>
    <w:p w:rsidR="002261B6" w:rsidRPr="00BF5D7E" w:rsidRDefault="002261B6">
      <w:pPr>
        <w:widowControl/>
        <w:ind w:left="420"/>
        <w:rPr>
          <w:color w:val="000000" w:themeColor="text1"/>
          <w:szCs w:val="21"/>
        </w:rPr>
      </w:pPr>
      <w:r w:rsidRPr="00BF5D7E">
        <w:rPr>
          <w:color w:val="000000" w:themeColor="text1"/>
          <w:szCs w:val="21"/>
        </w:rPr>
        <w:t>B. Measure the delay or cost to each of its neighbors.</w:t>
      </w:r>
    </w:p>
    <w:p w:rsidR="002261B6" w:rsidRPr="00BF5D7E" w:rsidRDefault="002261B6">
      <w:pPr>
        <w:widowControl/>
        <w:ind w:left="420"/>
        <w:rPr>
          <w:color w:val="000000" w:themeColor="text1"/>
          <w:szCs w:val="21"/>
        </w:rPr>
      </w:pPr>
      <w:r w:rsidRPr="00BF5D7E">
        <w:rPr>
          <w:color w:val="000000" w:themeColor="text1"/>
          <w:szCs w:val="21"/>
        </w:rPr>
        <w:t>C. Exchange routing table with its neighbors.</w:t>
      </w:r>
    </w:p>
    <w:p w:rsidR="002261B6" w:rsidRPr="00BF5D7E" w:rsidRDefault="002261B6">
      <w:pPr>
        <w:widowControl/>
        <w:ind w:left="420"/>
        <w:rPr>
          <w:color w:val="000000" w:themeColor="text1"/>
          <w:szCs w:val="21"/>
        </w:rPr>
      </w:pPr>
      <w:r w:rsidRPr="00BF5D7E">
        <w:rPr>
          <w:color w:val="000000" w:themeColor="text1"/>
          <w:szCs w:val="21"/>
        </w:rPr>
        <w:t>D. Construct a packet telling all it has just learned.</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What is the valid host range for subnet 222</w:t>
      </w:r>
      <w:r w:rsidR="00315A36" w:rsidRPr="00BF5D7E">
        <w:rPr>
          <w:color w:val="000000" w:themeColor="text1"/>
          <w:szCs w:val="21"/>
        </w:rPr>
        <w:t>.101.10.32, mask 255.255.255.252</w:t>
      </w:r>
      <w:r w:rsidRPr="00BF5D7E">
        <w:rPr>
          <w:color w:val="000000" w:themeColor="text1"/>
          <w:szCs w:val="21"/>
        </w:rPr>
        <w:t>?</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 202.101.10.0  through 202.101.10.255</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202.101.10.32 through 202.101.10.63</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202.101.10.33 through 202.101.10.62</w:t>
      </w:r>
    </w:p>
    <w:p w:rsidR="002261B6" w:rsidRPr="00BF5D7E" w:rsidRDefault="00315A3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D. 202.101.10.33</w:t>
      </w:r>
      <w:r w:rsidR="002261B6" w:rsidRPr="00BF5D7E">
        <w:rPr>
          <w:bCs/>
          <w:color w:val="000000" w:themeColor="text1"/>
          <w:kern w:val="0"/>
          <w:szCs w:val="21"/>
        </w:rPr>
        <w:t xml:space="preserve"> through 202.101.10.</w:t>
      </w:r>
      <w:r w:rsidRPr="00BF5D7E">
        <w:rPr>
          <w:bCs/>
          <w:color w:val="000000" w:themeColor="text1"/>
          <w:kern w:val="0"/>
          <w:szCs w:val="21"/>
        </w:rPr>
        <w:t>3</w:t>
      </w:r>
      <w:r w:rsidR="002261B6" w:rsidRPr="00BF5D7E">
        <w:rPr>
          <w:bCs/>
          <w:color w:val="000000" w:themeColor="text1"/>
          <w:kern w:val="0"/>
          <w:szCs w:val="21"/>
        </w:rPr>
        <w:t>4</w:t>
      </w:r>
    </w:p>
    <w:p w:rsidR="002261B6" w:rsidRPr="00BF5D7E" w:rsidRDefault="002261B6">
      <w:pPr>
        <w:autoSpaceDE w:val="0"/>
        <w:autoSpaceDN w:val="0"/>
        <w:adjustRightInd w:val="0"/>
        <w:ind w:leftChars="200" w:left="420"/>
        <w:jc w:val="left"/>
        <w:rPr>
          <w:bCs/>
          <w:color w:val="000000" w:themeColor="text1"/>
          <w:kern w:val="0"/>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A router has the following (CIDR) entries in its routing table:</w:t>
      </w:r>
    </w:p>
    <w:p w:rsidR="002261B6" w:rsidRPr="00BF5D7E" w:rsidRDefault="002261B6">
      <w:pPr>
        <w:widowControl/>
        <w:ind w:left="420" w:firstLine="405"/>
        <w:rPr>
          <w:color w:val="000000" w:themeColor="text1"/>
          <w:kern w:val="0"/>
          <w:szCs w:val="21"/>
        </w:rPr>
      </w:pPr>
      <w:r w:rsidRPr="00BF5D7E">
        <w:rPr>
          <w:color w:val="000000" w:themeColor="text1"/>
          <w:kern w:val="0"/>
          <w:szCs w:val="21"/>
        </w:rPr>
        <w:t>Address          mask                Next hop</w:t>
      </w:r>
    </w:p>
    <w:p w:rsidR="002261B6" w:rsidRPr="00BF5D7E" w:rsidRDefault="002261B6">
      <w:pPr>
        <w:widowControl/>
        <w:ind w:left="420" w:firstLine="405"/>
        <w:rPr>
          <w:color w:val="000000" w:themeColor="text1"/>
          <w:kern w:val="0"/>
          <w:szCs w:val="21"/>
        </w:rPr>
      </w:pPr>
      <w:r w:rsidRPr="00BF5D7E">
        <w:rPr>
          <w:color w:val="000000" w:themeColor="text1"/>
          <w:kern w:val="0"/>
          <w:szCs w:val="21"/>
        </w:rPr>
        <w:t>135.46.64.0      255.255.192.0       192.168.0.1</w:t>
      </w:r>
    </w:p>
    <w:p w:rsidR="002261B6" w:rsidRPr="00BF5D7E" w:rsidRDefault="002261B6">
      <w:pPr>
        <w:widowControl/>
        <w:ind w:left="420" w:firstLine="405"/>
        <w:rPr>
          <w:color w:val="000000" w:themeColor="text1"/>
          <w:kern w:val="0"/>
          <w:szCs w:val="21"/>
        </w:rPr>
      </w:pPr>
      <w:r w:rsidRPr="00BF5D7E">
        <w:rPr>
          <w:color w:val="000000" w:themeColor="text1"/>
          <w:kern w:val="0"/>
          <w:szCs w:val="21"/>
        </w:rPr>
        <w:t>135.46.80.0      255.255.240.0       172.16.0.1</w:t>
      </w:r>
    </w:p>
    <w:p w:rsidR="002261B6" w:rsidRPr="00BF5D7E" w:rsidRDefault="002261B6">
      <w:pPr>
        <w:widowControl/>
        <w:ind w:left="420" w:firstLine="405"/>
        <w:rPr>
          <w:color w:val="000000" w:themeColor="text1"/>
          <w:kern w:val="0"/>
          <w:szCs w:val="21"/>
        </w:rPr>
      </w:pPr>
      <w:r w:rsidRPr="00BF5D7E">
        <w:rPr>
          <w:color w:val="000000" w:themeColor="text1"/>
          <w:kern w:val="0"/>
          <w:szCs w:val="21"/>
        </w:rPr>
        <w:t>135.46.128.0     255.255.224.0       10.0.0.1</w:t>
      </w:r>
    </w:p>
    <w:p w:rsidR="002261B6" w:rsidRPr="00BF5D7E" w:rsidRDefault="002261B6">
      <w:pPr>
        <w:widowControl/>
        <w:ind w:left="420" w:firstLine="405"/>
        <w:rPr>
          <w:color w:val="000000" w:themeColor="text1"/>
          <w:kern w:val="0"/>
          <w:szCs w:val="21"/>
        </w:rPr>
      </w:pPr>
      <w:r w:rsidRPr="00BF5D7E">
        <w:rPr>
          <w:color w:val="000000" w:themeColor="text1"/>
          <w:kern w:val="0"/>
          <w:szCs w:val="21"/>
        </w:rPr>
        <w:t>0.0.0.0          0.0.0.0             123.0.0.1</w:t>
      </w:r>
    </w:p>
    <w:p w:rsidR="002261B6" w:rsidRPr="00BF5D7E" w:rsidRDefault="002261B6">
      <w:pPr>
        <w:widowControl/>
        <w:ind w:leftChars="200" w:left="420"/>
        <w:rPr>
          <w:color w:val="000000" w:themeColor="text1"/>
          <w:kern w:val="0"/>
          <w:szCs w:val="21"/>
        </w:rPr>
      </w:pPr>
      <w:r w:rsidRPr="00BF5D7E">
        <w:rPr>
          <w:color w:val="000000" w:themeColor="text1"/>
          <w:kern w:val="0"/>
          <w:szCs w:val="21"/>
        </w:rPr>
        <w:t xml:space="preserve"> Which is the next hop if a packet with the destination address 135.46.1</w:t>
      </w:r>
      <w:r w:rsidR="00315A36" w:rsidRPr="00BF5D7E">
        <w:rPr>
          <w:color w:val="000000" w:themeColor="text1"/>
          <w:kern w:val="0"/>
          <w:szCs w:val="21"/>
        </w:rPr>
        <w:t>25</w:t>
      </w:r>
      <w:r w:rsidR="00632BE1" w:rsidRPr="00BF5D7E">
        <w:rPr>
          <w:color w:val="000000" w:themeColor="text1"/>
          <w:kern w:val="0"/>
          <w:szCs w:val="21"/>
        </w:rPr>
        <w:t>.80</w:t>
      </w:r>
      <w:r w:rsidRPr="00BF5D7E">
        <w:rPr>
          <w:color w:val="000000" w:themeColor="text1"/>
          <w:kern w:val="0"/>
          <w:szCs w:val="21"/>
        </w:rPr>
        <w:t xml:space="preserve"> arrives?</w:t>
      </w:r>
    </w:p>
    <w:p w:rsidR="002261B6" w:rsidRPr="00BF5D7E" w:rsidRDefault="002261B6">
      <w:pPr>
        <w:widowControl/>
        <w:ind w:firstLineChars="200" w:firstLine="420"/>
        <w:rPr>
          <w:color w:val="000000" w:themeColor="text1"/>
          <w:kern w:val="0"/>
          <w:szCs w:val="21"/>
        </w:rPr>
      </w:pPr>
      <w:r w:rsidRPr="00BF5D7E">
        <w:rPr>
          <w:color w:val="000000" w:themeColor="text1"/>
          <w:kern w:val="0"/>
          <w:szCs w:val="21"/>
        </w:rPr>
        <w:t>A. 192.168.0.1        B. 10.0.0.1        C. 172.16.0.1      D. 123.0.0.1</w:t>
      </w:r>
    </w:p>
    <w:p w:rsidR="002261B6" w:rsidRPr="00BF5D7E" w:rsidRDefault="002261B6">
      <w:pPr>
        <w:widowControl/>
        <w:ind w:firstLineChars="200" w:firstLine="420"/>
        <w:rPr>
          <w:color w:val="000000" w:themeColor="text1"/>
          <w:kern w:val="0"/>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______ is a dynamic mapping protocol in which a MAC address is found for an IP address . </w:t>
      </w:r>
    </w:p>
    <w:p w:rsidR="002261B6" w:rsidRPr="00BF5D7E" w:rsidRDefault="002261B6">
      <w:pPr>
        <w:widowControl/>
        <w:numPr>
          <w:ilvl w:val="1"/>
          <w:numId w:val="9"/>
        </w:numPr>
        <w:rPr>
          <w:color w:val="000000" w:themeColor="text1"/>
          <w:szCs w:val="21"/>
        </w:rPr>
      </w:pPr>
      <w:r w:rsidRPr="00BF5D7E">
        <w:rPr>
          <w:color w:val="000000" w:themeColor="text1"/>
          <w:szCs w:val="21"/>
        </w:rPr>
        <w:t>RARP</w:t>
      </w:r>
    </w:p>
    <w:p w:rsidR="002261B6" w:rsidRPr="00BF5D7E" w:rsidRDefault="002261B6">
      <w:pPr>
        <w:widowControl/>
        <w:numPr>
          <w:ilvl w:val="1"/>
          <w:numId w:val="9"/>
        </w:numPr>
        <w:rPr>
          <w:color w:val="000000" w:themeColor="text1"/>
          <w:szCs w:val="21"/>
        </w:rPr>
      </w:pPr>
      <w:r w:rsidRPr="00BF5D7E">
        <w:rPr>
          <w:color w:val="000000" w:themeColor="text1"/>
          <w:szCs w:val="21"/>
        </w:rPr>
        <w:t>ARP</w:t>
      </w:r>
    </w:p>
    <w:p w:rsidR="002261B6" w:rsidRPr="00BF5D7E" w:rsidRDefault="002261B6">
      <w:pPr>
        <w:widowControl/>
        <w:numPr>
          <w:ilvl w:val="1"/>
          <w:numId w:val="9"/>
        </w:numPr>
        <w:rPr>
          <w:color w:val="000000" w:themeColor="text1"/>
          <w:szCs w:val="21"/>
        </w:rPr>
      </w:pPr>
      <w:r w:rsidRPr="00BF5D7E">
        <w:rPr>
          <w:color w:val="000000" w:themeColor="text1"/>
          <w:szCs w:val="21"/>
        </w:rPr>
        <w:t>ICMP</w:t>
      </w:r>
    </w:p>
    <w:p w:rsidR="002261B6" w:rsidRPr="00BF5D7E" w:rsidRDefault="002261B6">
      <w:pPr>
        <w:widowControl/>
        <w:numPr>
          <w:ilvl w:val="1"/>
          <w:numId w:val="9"/>
        </w:numPr>
        <w:rPr>
          <w:color w:val="000000" w:themeColor="text1"/>
          <w:szCs w:val="21"/>
        </w:rPr>
      </w:pPr>
      <w:r w:rsidRPr="00BF5D7E">
        <w:rPr>
          <w:color w:val="000000" w:themeColor="text1"/>
          <w:szCs w:val="21"/>
        </w:rPr>
        <w:t>None of the above</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Which utility program is designed to find the routers along the path from the host to a destination IP address.?</w:t>
      </w:r>
      <w:r w:rsidRPr="00BF5D7E">
        <w:rPr>
          <w:color w:val="000000" w:themeColor="text1"/>
          <w:szCs w:val="21"/>
        </w:rPr>
        <w:tab/>
      </w:r>
      <w:r w:rsidRPr="00BF5D7E">
        <w:rPr>
          <w:color w:val="000000" w:themeColor="text1"/>
          <w:szCs w:val="21"/>
        </w:rPr>
        <w:tab/>
      </w:r>
    </w:p>
    <w:p w:rsidR="002261B6" w:rsidRPr="00BF5D7E" w:rsidRDefault="002261B6">
      <w:pPr>
        <w:widowControl/>
        <w:ind w:left="420"/>
        <w:rPr>
          <w:color w:val="000000" w:themeColor="text1"/>
          <w:szCs w:val="21"/>
        </w:rPr>
      </w:pPr>
      <w:r w:rsidRPr="00BF5D7E">
        <w:rPr>
          <w:color w:val="000000" w:themeColor="text1"/>
          <w:szCs w:val="21"/>
        </w:rPr>
        <w:t xml:space="preserve">A. </w:t>
      </w:r>
      <w:proofErr w:type="spellStart"/>
      <w:r w:rsidRPr="00BF5D7E">
        <w:rPr>
          <w:color w:val="000000" w:themeColor="text1"/>
          <w:szCs w:val="21"/>
        </w:rPr>
        <w:t>traceroute</w:t>
      </w:r>
      <w:proofErr w:type="spellEnd"/>
    </w:p>
    <w:p w:rsidR="002261B6" w:rsidRPr="00BF5D7E" w:rsidRDefault="002261B6">
      <w:pPr>
        <w:widowControl/>
        <w:ind w:left="420"/>
        <w:rPr>
          <w:color w:val="000000" w:themeColor="text1"/>
          <w:szCs w:val="21"/>
        </w:rPr>
      </w:pPr>
      <w:r w:rsidRPr="00BF5D7E">
        <w:rPr>
          <w:color w:val="000000" w:themeColor="text1"/>
          <w:szCs w:val="21"/>
        </w:rPr>
        <w:t>B. ping</w:t>
      </w:r>
    </w:p>
    <w:p w:rsidR="002261B6" w:rsidRPr="00BF5D7E" w:rsidRDefault="002261B6">
      <w:pPr>
        <w:widowControl/>
        <w:ind w:left="420"/>
        <w:rPr>
          <w:color w:val="000000" w:themeColor="text1"/>
          <w:szCs w:val="21"/>
        </w:rPr>
      </w:pPr>
      <w:r w:rsidRPr="00BF5D7E">
        <w:rPr>
          <w:color w:val="000000" w:themeColor="text1"/>
          <w:szCs w:val="21"/>
        </w:rPr>
        <w:t xml:space="preserve">C. </w:t>
      </w:r>
      <w:proofErr w:type="spellStart"/>
      <w:r w:rsidRPr="00BF5D7E">
        <w:rPr>
          <w:color w:val="000000" w:themeColor="text1"/>
          <w:szCs w:val="21"/>
        </w:rPr>
        <w:t>ttcp</w:t>
      </w:r>
      <w:proofErr w:type="spellEnd"/>
    </w:p>
    <w:p w:rsidR="002261B6" w:rsidRPr="00BF5D7E" w:rsidRDefault="002261B6">
      <w:pPr>
        <w:widowControl/>
        <w:ind w:left="420"/>
        <w:rPr>
          <w:color w:val="000000" w:themeColor="text1"/>
          <w:szCs w:val="21"/>
        </w:rPr>
      </w:pPr>
      <w:r w:rsidRPr="00BF5D7E">
        <w:rPr>
          <w:color w:val="000000" w:themeColor="text1"/>
          <w:szCs w:val="21"/>
        </w:rPr>
        <w:t xml:space="preserve">D. </w:t>
      </w:r>
      <w:proofErr w:type="spellStart"/>
      <w:r w:rsidRPr="00BF5D7E">
        <w:rPr>
          <w:color w:val="000000" w:themeColor="text1"/>
          <w:szCs w:val="21"/>
        </w:rPr>
        <w:t>Netstate</w:t>
      </w:r>
      <w:proofErr w:type="spellEnd"/>
    </w:p>
    <w:p w:rsidR="002261B6" w:rsidRPr="00BF5D7E" w:rsidRDefault="002261B6">
      <w:pPr>
        <w:widowControl/>
        <w:ind w:left="42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The IP protocol provides for ______ service.</w:t>
      </w:r>
    </w:p>
    <w:p w:rsidR="002261B6" w:rsidRPr="00BF5D7E" w:rsidRDefault="002261B6">
      <w:pPr>
        <w:widowControl/>
        <w:numPr>
          <w:ilvl w:val="1"/>
          <w:numId w:val="11"/>
        </w:numPr>
        <w:rPr>
          <w:color w:val="000000" w:themeColor="text1"/>
          <w:szCs w:val="21"/>
        </w:rPr>
      </w:pPr>
      <w:r w:rsidRPr="00BF5D7E">
        <w:rPr>
          <w:color w:val="000000" w:themeColor="text1"/>
          <w:szCs w:val="21"/>
        </w:rPr>
        <w:lastRenderedPageBreak/>
        <w:t>reliable and connection-oriented</w:t>
      </w:r>
    </w:p>
    <w:p w:rsidR="002261B6" w:rsidRPr="00BF5D7E" w:rsidRDefault="002261B6">
      <w:pPr>
        <w:widowControl/>
        <w:numPr>
          <w:ilvl w:val="1"/>
          <w:numId w:val="11"/>
        </w:numPr>
        <w:rPr>
          <w:color w:val="000000" w:themeColor="text1"/>
          <w:szCs w:val="21"/>
        </w:rPr>
      </w:pPr>
      <w:r w:rsidRPr="00BF5D7E">
        <w:rPr>
          <w:color w:val="000000" w:themeColor="text1"/>
          <w:szCs w:val="21"/>
        </w:rPr>
        <w:t>non-routable</w:t>
      </w:r>
    </w:p>
    <w:p w:rsidR="002261B6" w:rsidRPr="00BF5D7E" w:rsidRDefault="002261B6">
      <w:pPr>
        <w:widowControl/>
        <w:numPr>
          <w:ilvl w:val="1"/>
          <w:numId w:val="11"/>
        </w:numPr>
        <w:rPr>
          <w:color w:val="000000" w:themeColor="text1"/>
          <w:szCs w:val="21"/>
        </w:rPr>
      </w:pPr>
      <w:r w:rsidRPr="00BF5D7E">
        <w:rPr>
          <w:color w:val="000000" w:themeColor="text1"/>
          <w:szCs w:val="21"/>
        </w:rPr>
        <w:t>unreliable and connectionless</w:t>
      </w:r>
    </w:p>
    <w:p w:rsidR="002261B6" w:rsidRPr="00BF5D7E" w:rsidRDefault="002261B6">
      <w:pPr>
        <w:widowControl/>
        <w:numPr>
          <w:ilvl w:val="1"/>
          <w:numId w:val="11"/>
        </w:numPr>
        <w:rPr>
          <w:color w:val="000000" w:themeColor="text1"/>
          <w:szCs w:val="21"/>
        </w:rPr>
      </w:pPr>
      <w:r w:rsidRPr="00BF5D7E">
        <w:rPr>
          <w:color w:val="000000" w:themeColor="text1"/>
          <w:szCs w:val="21"/>
        </w:rPr>
        <w:t>none of the above</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The subnet mask for a network is 255.255.255.2</w:t>
      </w:r>
      <w:r w:rsidR="00632BE1" w:rsidRPr="00BF5D7E">
        <w:rPr>
          <w:color w:val="000000" w:themeColor="text1"/>
          <w:szCs w:val="21"/>
        </w:rPr>
        <w:t>2</w:t>
      </w:r>
      <w:r w:rsidRPr="00BF5D7E">
        <w:rPr>
          <w:color w:val="000000" w:themeColor="text1"/>
          <w:szCs w:val="21"/>
        </w:rPr>
        <w:t xml:space="preserve">4. How many valid host addresses are available? (Disregard special addresses) </w:t>
      </w:r>
    </w:p>
    <w:p w:rsidR="002261B6" w:rsidRPr="00BF5D7E" w:rsidRDefault="00632BE1" w:rsidP="0015358C">
      <w:pPr>
        <w:widowControl/>
        <w:numPr>
          <w:ilvl w:val="1"/>
          <w:numId w:val="12"/>
        </w:numPr>
        <w:rPr>
          <w:color w:val="000000" w:themeColor="text1"/>
          <w:szCs w:val="21"/>
        </w:rPr>
      </w:pPr>
      <w:r w:rsidRPr="00BF5D7E">
        <w:rPr>
          <w:color w:val="000000" w:themeColor="text1"/>
          <w:szCs w:val="21"/>
        </w:rPr>
        <w:t>14</w:t>
      </w:r>
      <w:r w:rsidR="002261B6" w:rsidRPr="00BF5D7E">
        <w:rPr>
          <w:color w:val="000000" w:themeColor="text1"/>
          <w:szCs w:val="21"/>
        </w:rPr>
        <w:t xml:space="preserve">   </w:t>
      </w:r>
      <w:r w:rsidR="0015358C" w:rsidRPr="00BF5D7E">
        <w:rPr>
          <w:color w:val="000000" w:themeColor="text1"/>
          <w:szCs w:val="21"/>
        </w:rPr>
        <w:tab/>
        <w:t xml:space="preserve">B. </w:t>
      </w:r>
      <w:r w:rsidRPr="00BF5D7E">
        <w:rPr>
          <w:color w:val="000000" w:themeColor="text1"/>
          <w:szCs w:val="21"/>
        </w:rPr>
        <w:t>16</w:t>
      </w:r>
      <w:r w:rsidR="0015358C" w:rsidRPr="00BF5D7E">
        <w:rPr>
          <w:color w:val="000000" w:themeColor="text1"/>
          <w:szCs w:val="21"/>
        </w:rPr>
        <w:tab/>
      </w:r>
      <w:r w:rsidR="0015358C" w:rsidRPr="00BF5D7E">
        <w:rPr>
          <w:color w:val="000000" w:themeColor="text1"/>
          <w:szCs w:val="21"/>
        </w:rPr>
        <w:tab/>
        <w:t>C. 30</w:t>
      </w:r>
      <w:r w:rsidR="0015358C" w:rsidRPr="00BF5D7E">
        <w:rPr>
          <w:color w:val="000000" w:themeColor="text1"/>
          <w:szCs w:val="21"/>
        </w:rPr>
        <w:tab/>
      </w:r>
      <w:r w:rsidR="0015358C" w:rsidRPr="00BF5D7E">
        <w:rPr>
          <w:color w:val="000000" w:themeColor="text1"/>
          <w:szCs w:val="21"/>
        </w:rPr>
        <w:tab/>
        <w:t xml:space="preserve">D. 32  </w:t>
      </w:r>
    </w:p>
    <w:p w:rsidR="002B50D4" w:rsidRPr="00BF5D7E" w:rsidRDefault="002B50D4" w:rsidP="002B50D4">
      <w:pPr>
        <w:widowControl/>
        <w:rPr>
          <w:color w:val="000000" w:themeColor="text1"/>
          <w:szCs w:val="21"/>
        </w:rPr>
      </w:pPr>
    </w:p>
    <w:p w:rsidR="002261B6" w:rsidRPr="00BF5D7E" w:rsidRDefault="002261B6" w:rsidP="00381E75">
      <w:pPr>
        <w:widowControl/>
        <w:numPr>
          <w:ilvl w:val="0"/>
          <w:numId w:val="3"/>
        </w:numPr>
        <w:rPr>
          <w:color w:val="000000" w:themeColor="text1"/>
          <w:szCs w:val="21"/>
        </w:rPr>
      </w:pPr>
      <w:r w:rsidRPr="00BF5D7E">
        <w:rPr>
          <w:color w:val="000000" w:themeColor="text1"/>
          <w:szCs w:val="21"/>
        </w:rPr>
        <w:t>If a host with IP address 120.</w:t>
      </w:r>
      <w:r w:rsidR="00381E75" w:rsidRPr="00BF5D7E">
        <w:rPr>
          <w:color w:val="000000" w:themeColor="text1"/>
          <w:szCs w:val="21"/>
        </w:rPr>
        <w:t>1</w:t>
      </w:r>
      <w:r w:rsidRPr="00BF5D7E">
        <w:rPr>
          <w:color w:val="000000" w:themeColor="text1"/>
          <w:szCs w:val="21"/>
        </w:rPr>
        <w:t>0.77.55 and mask 255.255.252.0 wants to send a broadcast packet in its subnet, the destination address of the packet is ______.</w:t>
      </w:r>
    </w:p>
    <w:p w:rsidR="002261B6" w:rsidRPr="00BF5D7E" w:rsidRDefault="002261B6">
      <w:pPr>
        <w:widowControl/>
        <w:ind w:left="420"/>
        <w:rPr>
          <w:color w:val="000000" w:themeColor="text1"/>
          <w:szCs w:val="21"/>
        </w:rPr>
      </w:pPr>
      <w:r w:rsidRPr="00BF5D7E">
        <w:rPr>
          <w:color w:val="000000" w:themeColor="text1"/>
          <w:szCs w:val="21"/>
        </w:rPr>
        <w:t>A. 120.10.76.0</w:t>
      </w:r>
      <w:r w:rsidR="0015358C" w:rsidRPr="00BF5D7E">
        <w:rPr>
          <w:color w:val="000000" w:themeColor="text1"/>
          <w:szCs w:val="21"/>
        </w:rPr>
        <w:t xml:space="preserve">  </w:t>
      </w:r>
      <w:r w:rsidR="0015358C" w:rsidRPr="00BF5D7E">
        <w:rPr>
          <w:color w:val="000000" w:themeColor="text1"/>
          <w:szCs w:val="21"/>
        </w:rPr>
        <w:tab/>
      </w:r>
      <w:r w:rsidRPr="00BF5D7E">
        <w:rPr>
          <w:color w:val="000000" w:themeColor="text1"/>
          <w:szCs w:val="21"/>
        </w:rPr>
        <w:t>B. 120.10.76.255</w:t>
      </w:r>
      <w:r w:rsidR="0015358C" w:rsidRPr="00BF5D7E">
        <w:rPr>
          <w:color w:val="000000" w:themeColor="text1"/>
          <w:szCs w:val="21"/>
        </w:rPr>
        <w:tab/>
      </w:r>
      <w:r w:rsidR="0015358C" w:rsidRPr="00BF5D7E">
        <w:rPr>
          <w:color w:val="000000" w:themeColor="text1"/>
          <w:szCs w:val="21"/>
        </w:rPr>
        <w:tab/>
      </w:r>
      <w:r w:rsidRPr="00BF5D7E">
        <w:rPr>
          <w:color w:val="000000" w:themeColor="text1"/>
          <w:szCs w:val="21"/>
        </w:rPr>
        <w:t>C. 120.10.77.255</w:t>
      </w:r>
      <w:r w:rsidR="0015358C" w:rsidRPr="00BF5D7E">
        <w:rPr>
          <w:color w:val="000000" w:themeColor="text1"/>
          <w:szCs w:val="21"/>
        </w:rPr>
        <w:tab/>
      </w:r>
      <w:r w:rsidR="0015358C" w:rsidRPr="00BF5D7E">
        <w:rPr>
          <w:color w:val="000000" w:themeColor="text1"/>
          <w:szCs w:val="21"/>
        </w:rPr>
        <w:tab/>
      </w:r>
      <w:r w:rsidRPr="00BF5D7E">
        <w:rPr>
          <w:color w:val="000000" w:themeColor="text1"/>
          <w:szCs w:val="21"/>
        </w:rPr>
        <w:t>D. 120.10.79.255</w:t>
      </w:r>
    </w:p>
    <w:p w:rsidR="00381E75" w:rsidRPr="00BF5D7E" w:rsidRDefault="00381E75">
      <w:pPr>
        <w:widowControl/>
        <w:ind w:left="420"/>
        <w:rPr>
          <w:color w:val="000000" w:themeColor="text1"/>
          <w:szCs w:val="21"/>
        </w:rPr>
      </w:pPr>
    </w:p>
    <w:p w:rsidR="0015358C" w:rsidRPr="00BF5D7E" w:rsidRDefault="0015358C" w:rsidP="0015358C">
      <w:pPr>
        <w:widowControl/>
        <w:numPr>
          <w:ilvl w:val="0"/>
          <w:numId w:val="3"/>
        </w:numPr>
        <w:rPr>
          <w:color w:val="000000" w:themeColor="text1"/>
          <w:szCs w:val="21"/>
        </w:rPr>
      </w:pPr>
      <w:r w:rsidRPr="00BF5D7E">
        <w:rPr>
          <w:color w:val="000000" w:themeColor="text1"/>
          <w:szCs w:val="21"/>
        </w:rPr>
        <w:t xml:space="preserve">In the TCP / IP reference model, _____ provides a direct service for ICMP. </w:t>
      </w:r>
    </w:p>
    <w:p w:rsidR="004D10F6" w:rsidRPr="00BF5D7E" w:rsidRDefault="004D10F6"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r w:rsidRPr="00BF5D7E">
        <w:rPr>
          <w:rFonts w:eastAsia="微软雅黑"/>
          <w:color w:val="000000" w:themeColor="text1"/>
          <w:kern w:val="0"/>
          <w:szCs w:val="21"/>
        </w:rPr>
        <w:t xml:space="preserve">A. PPP     </w:t>
      </w:r>
      <w:r w:rsidRPr="00BF5D7E">
        <w:rPr>
          <w:rFonts w:eastAsia="微软雅黑"/>
          <w:color w:val="000000" w:themeColor="text1"/>
          <w:kern w:val="0"/>
          <w:szCs w:val="21"/>
        </w:rPr>
        <w:tab/>
        <w:t>B. IP</w:t>
      </w:r>
      <w:r w:rsidRPr="00BF5D7E">
        <w:rPr>
          <w:rFonts w:eastAsia="微软雅黑"/>
          <w:color w:val="000000" w:themeColor="text1"/>
          <w:kern w:val="0"/>
          <w:szCs w:val="21"/>
        </w:rPr>
        <w:tab/>
      </w:r>
      <w:r w:rsidRPr="00BF5D7E">
        <w:rPr>
          <w:rFonts w:eastAsia="微软雅黑"/>
          <w:color w:val="000000" w:themeColor="text1"/>
          <w:kern w:val="0"/>
          <w:szCs w:val="21"/>
        </w:rPr>
        <w:tab/>
      </w:r>
      <w:r w:rsidRPr="00BF5D7E">
        <w:rPr>
          <w:rFonts w:eastAsia="微软雅黑"/>
          <w:color w:val="000000" w:themeColor="text1"/>
          <w:kern w:val="0"/>
          <w:szCs w:val="21"/>
        </w:rPr>
        <w:tab/>
        <w:t xml:space="preserve">C. UDP </w:t>
      </w:r>
      <w:r w:rsidRPr="00BF5D7E">
        <w:rPr>
          <w:rFonts w:eastAsia="微软雅黑"/>
          <w:color w:val="000000" w:themeColor="text1"/>
          <w:kern w:val="0"/>
          <w:szCs w:val="21"/>
        </w:rPr>
        <w:tab/>
      </w:r>
      <w:r w:rsidRPr="00BF5D7E">
        <w:rPr>
          <w:rFonts w:eastAsia="微软雅黑"/>
          <w:color w:val="000000" w:themeColor="text1"/>
          <w:kern w:val="0"/>
          <w:szCs w:val="21"/>
        </w:rPr>
        <w:tab/>
        <w:t>D. TCP</w:t>
      </w:r>
    </w:p>
    <w:p w:rsidR="00007F6D" w:rsidRPr="00BF5D7E" w:rsidRDefault="00007F6D"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p>
    <w:p w:rsidR="00007F6D" w:rsidRPr="00BF5D7E" w:rsidRDefault="00007F6D" w:rsidP="00007F6D">
      <w:pPr>
        <w:widowControl/>
        <w:numPr>
          <w:ilvl w:val="0"/>
          <w:numId w:val="3"/>
        </w:numPr>
        <w:rPr>
          <w:color w:val="000000" w:themeColor="text1"/>
          <w:szCs w:val="21"/>
        </w:rPr>
      </w:pPr>
      <w:r w:rsidRPr="00BF5D7E">
        <w:rPr>
          <w:color w:val="000000" w:themeColor="text1"/>
          <w:szCs w:val="21"/>
        </w:rPr>
        <w:t>There is a network as following figure. Router R1 has only a route to subnet192.168.1.0/24. In order to making R1 can route to all subnet in the figure, which routing information</w:t>
      </w:r>
      <w:r w:rsidRPr="00BF5D7E">
        <w:rPr>
          <w:color w:val="000000" w:themeColor="text1"/>
          <w:szCs w:val="21"/>
        </w:rPr>
        <w:t>（</w:t>
      </w:r>
      <w:r w:rsidRPr="00BF5D7E">
        <w:rPr>
          <w:color w:val="000000" w:themeColor="text1"/>
          <w:szCs w:val="21"/>
        </w:rPr>
        <w:t>destination network, mask, next hop) should be added in R1:</w:t>
      </w:r>
    </w:p>
    <w:p w:rsidR="00007F6D" w:rsidRPr="00BF5D7E" w:rsidRDefault="00FF6A5C" w:rsidP="00007F6D">
      <w:pPr>
        <w:jc w:val="center"/>
        <w:rPr>
          <w:color w:val="000000" w:themeColor="text1"/>
          <w:szCs w:val="21"/>
        </w:rPr>
      </w:pPr>
      <w:r w:rsidRPr="00BF5D7E">
        <w:rPr>
          <w:noProof/>
          <w:color w:val="000000" w:themeColor="text1"/>
          <w:szCs w:val="21"/>
        </w:rPr>
        <w:drawing>
          <wp:inline distT="0" distB="0" distL="0" distR="0" wp14:anchorId="3F552779" wp14:editId="40D82CB7">
            <wp:extent cx="5257800" cy="1343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r w:rsidR="00007F6D" w:rsidRPr="00BF5D7E">
        <w:rPr>
          <w:color w:val="000000" w:themeColor="text1"/>
          <w:szCs w:val="21"/>
        </w:rPr>
        <w:t xml:space="preserve">  </w:t>
      </w:r>
    </w:p>
    <w:p w:rsidR="00007F6D" w:rsidRPr="00BF5D7E" w:rsidRDefault="00007F6D" w:rsidP="00007F6D">
      <w:pPr>
        <w:rPr>
          <w:color w:val="000000" w:themeColor="text1"/>
          <w:szCs w:val="21"/>
        </w:rPr>
      </w:pPr>
    </w:p>
    <w:p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192.168.2.0     255.255.255.128     192.168.1.1</w:t>
      </w:r>
    </w:p>
    <w:p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w:t>
      </w:r>
      <w:r w:rsidRPr="00BF5D7E">
        <w:rPr>
          <w:bCs/>
          <w:color w:val="000000" w:themeColor="text1"/>
          <w:kern w:val="0"/>
          <w:szCs w:val="21"/>
        </w:rPr>
        <w:t>．</w:t>
      </w:r>
      <w:r w:rsidRPr="00BF5D7E">
        <w:rPr>
          <w:bCs/>
          <w:color w:val="000000" w:themeColor="text1"/>
          <w:kern w:val="0"/>
          <w:szCs w:val="21"/>
        </w:rPr>
        <w:t>192.168.2.0     255.255.255.0       192.168.1.1</w:t>
      </w:r>
    </w:p>
    <w:p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w:t>
      </w:r>
      <w:r w:rsidRPr="00BF5D7E">
        <w:rPr>
          <w:bCs/>
          <w:color w:val="000000" w:themeColor="text1"/>
          <w:kern w:val="0"/>
          <w:szCs w:val="21"/>
        </w:rPr>
        <w:t>．</w:t>
      </w:r>
      <w:r w:rsidRPr="00BF5D7E">
        <w:rPr>
          <w:bCs/>
          <w:color w:val="000000" w:themeColor="text1"/>
          <w:kern w:val="0"/>
          <w:szCs w:val="21"/>
        </w:rPr>
        <w:t>192.168.2.0     255.255.255.128     192.168.1.2</w:t>
      </w:r>
    </w:p>
    <w:p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D</w:t>
      </w:r>
      <w:r w:rsidRPr="00BF5D7E">
        <w:rPr>
          <w:bCs/>
          <w:color w:val="000000" w:themeColor="text1"/>
          <w:kern w:val="0"/>
          <w:szCs w:val="21"/>
        </w:rPr>
        <w:t>．</w:t>
      </w:r>
      <w:r w:rsidRPr="00BF5D7E">
        <w:rPr>
          <w:bCs/>
          <w:color w:val="000000" w:themeColor="text1"/>
          <w:kern w:val="0"/>
          <w:szCs w:val="21"/>
        </w:rPr>
        <w:t>192.168.2.0     255.255.255.0       192.168.1.2</w:t>
      </w:r>
    </w:p>
    <w:p w:rsidR="004D10F6" w:rsidRPr="00BF5D7E" w:rsidRDefault="004D10F6">
      <w:pPr>
        <w:widowControl/>
        <w:rPr>
          <w:color w:val="000000" w:themeColor="text1"/>
          <w:szCs w:val="21"/>
        </w:rPr>
      </w:pPr>
    </w:p>
    <w:p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6 -----------------</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Which of the following does UDP guarantee? </w:t>
      </w:r>
    </w:p>
    <w:p w:rsidR="002261B6" w:rsidRPr="00BF5D7E" w:rsidRDefault="002261B6">
      <w:pPr>
        <w:widowControl/>
        <w:numPr>
          <w:ilvl w:val="1"/>
          <w:numId w:val="13"/>
        </w:numPr>
        <w:rPr>
          <w:color w:val="000000" w:themeColor="text1"/>
          <w:szCs w:val="21"/>
        </w:rPr>
      </w:pPr>
      <w:r w:rsidRPr="00BF5D7E">
        <w:rPr>
          <w:color w:val="000000" w:themeColor="text1"/>
          <w:szCs w:val="21"/>
        </w:rPr>
        <w:t>Sequence numbers on each user datagram</w:t>
      </w:r>
    </w:p>
    <w:p w:rsidR="002261B6" w:rsidRPr="00BF5D7E" w:rsidRDefault="002261B6">
      <w:pPr>
        <w:widowControl/>
        <w:numPr>
          <w:ilvl w:val="1"/>
          <w:numId w:val="13"/>
        </w:numPr>
        <w:rPr>
          <w:color w:val="000000" w:themeColor="text1"/>
          <w:szCs w:val="21"/>
        </w:rPr>
      </w:pPr>
      <w:r w:rsidRPr="00BF5D7E">
        <w:rPr>
          <w:color w:val="000000" w:themeColor="text1"/>
          <w:szCs w:val="21"/>
        </w:rPr>
        <w:t>Acknowledgements to the sender</w:t>
      </w:r>
    </w:p>
    <w:p w:rsidR="002261B6" w:rsidRPr="00BF5D7E" w:rsidRDefault="002261B6">
      <w:pPr>
        <w:widowControl/>
        <w:numPr>
          <w:ilvl w:val="1"/>
          <w:numId w:val="13"/>
        </w:numPr>
        <w:rPr>
          <w:color w:val="000000" w:themeColor="text1"/>
          <w:szCs w:val="21"/>
        </w:rPr>
      </w:pPr>
      <w:r w:rsidRPr="00BF5D7E">
        <w:rPr>
          <w:color w:val="000000" w:themeColor="text1"/>
          <w:szCs w:val="21"/>
        </w:rPr>
        <w:t>Flow control</w:t>
      </w:r>
    </w:p>
    <w:p w:rsidR="002261B6" w:rsidRPr="00BF5D7E" w:rsidRDefault="002261B6">
      <w:pPr>
        <w:widowControl/>
        <w:numPr>
          <w:ilvl w:val="1"/>
          <w:numId w:val="13"/>
        </w:numPr>
        <w:rPr>
          <w:color w:val="000000" w:themeColor="text1"/>
          <w:szCs w:val="21"/>
        </w:rPr>
      </w:pPr>
      <w:r w:rsidRPr="00BF5D7E">
        <w:rPr>
          <w:color w:val="000000" w:themeColor="text1"/>
          <w:szCs w:val="21"/>
        </w:rPr>
        <w:t>None of the above</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Host A sends host B a TCP segment (SYN</w:t>
      </w:r>
      <w:r w:rsidRPr="00BF5D7E">
        <w:rPr>
          <w:color w:val="000000" w:themeColor="text1"/>
          <w:szCs w:val="21"/>
        </w:rPr>
        <w:t>＝</w:t>
      </w:r>
      <w:r w:rsidRPr="00BF5D7E">
        <w:rPr>
          <w:color w:val="000000" w:themeColor="text1"/>
          <w:szCs w:val="21"/>
        </w:rPr>
        <w:t>1</w:t>
      </w:r>
      <w:r w:rsidRPr="00BF5D7E">
        <w:rPr>
          <w:color w:val="000000" w:themeColor="text1"/>
          <w:szCs w:val="21"/>
        </w:rPr>
        <w:t>，</w:t>
      </w:r>
      <w:proofErr w:type="spellStart"/>
      <w:r w:rsidRPr="00BF5D7E">
        <w:rPr>
          <w:color w:val="000000" w:themeColor="text1"/>
          <w:szCs w:val="21"/>
        </w:rPr>
        <w:t>seq</w:t>
      </w:r>
      <w:proofErr w:type="spellEnd"/>
      <w:r w:rsidRPr="00BF5D7E">
        <w:rPr>
          <w:color w:val="000000" w:themeColor="text1"/>
          <w:szCs w:val="21"/>
        </w:rPr>
        <w:t>＝</w:t>
      </w:r>
      <w:r w:rsidRPr="00BF5D7E">
        <w:rPr>
          <w:color w:val="000000" w:themeColor="text1"/>
          <w:szCs w:val="21"/>
        </w:rPr>
        <w:t xml:space="preserve">220) for establishing a connection. Which is the possible segment that host B then correctly sends if host B received the connection request? </w:t>
      </w:r>
    </w:p>
    <w:p w:rsidR="002261B6" w:rsidRPr="00BF5D7E" w:rsidRDefault="002261B6">
      <w:pPr>
        <w:rPr>
          <w:color w:val="000000" w:themeColor="text1"/>
          <w:szCs w:val="21"/>
        </w:rPr>
      </w:pPr>
      <w:r w:rsidRPr="00BF5D7E">
        <w:rPr>
          <w:color w:val="000000" w:themeColor="text1"/>
          <w:szCs w:val="21"/>
        </w:rPr>
        <w:t xml:space="preserve">    A</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 xml:space="preserve">0;  </w:t>
      </w:r>
      <w:proofErr w:type="spellStart"/>
      <w:r w:rsidRPr="00BF5D7E">
        <w:rPr>
          <w:color w:val="000000" w:themeColor="text1"/>
          <w:szCs w:val="21"/>
        </w:rPr>
        <w:t>seq</w:t>
      </w:r>
      <w:proofErr w:type="spellEnd"/>
      <w:r w:rsidRPr="00BF5D7E">
        <w:rPr>
          <w:color w:val="000000" w:themeColor="text1"/>
          <w:szCs w:val="21"/>
        </w:rPr>
        <w:t>＝</w:t>
      </w:r>
      <w:r w:rsidRPr="00BF5D7E">
        <w:rPr>
          <w:color w:val="000000" w:themeColor="text1"/>
          <w:szCs w:val="21"/>
        </w:rPr>
        <w:t>221</w:t>
      </w:r>
      <w:r w:rsidRPr="00BF5D7E">
        <w:rPr>
          <w:color w:val="000000" w:themeColor="text1"/>
          <w:szCs w:val="21"/>
        </w:rPr>
        <w:t>，</w:t>
      </w:r>
      <w:proofErr w:type="spellStart"/>
      <w:r w:rsidRPr="00BF5D7E">
        <w:rPr>
          <w:color w:val="000000" w:themeColor="text1"/>
          <w:szCs w:val="21"/>
        </w:rPr>
        <w:t>ack</w:t>
      </w:r>
      <w:proofErr w:type="spellEnd"/>
      <w:r w:rsidRPr="00BF5D7E">
        <w:rPr>
          <w:color w:val="000000" w:themeColor="text1"/>
          <w:szCs w:val="21"/>
        </w:rPr>
        <w:t>＝</w:t>
      </w:r>
      <w:r w:rsidRPr="00BF5D7E">
        <w:rPr>
          <w:color w:val="000000" w:themeColor="text1"/>
          <w:szCs w:val="21"/>
        </w:rPr>
        <w:t>221)</w:t>
      </w:r>
    </w:p>
    <w:p w:rsidR="002261B6" w:rsidRPr="00BF5D7E" w:rsidRDefault="002261B6">
      <w:pPr>
        <w:rPr>
          <w:color w:val="000000" w:themeColor="text1"/>
          <w:szCs w:val="21"/>
        </w:rPr>
      </w:pPr>
      <w:r w:rsidRPr="00BF5D7E">
        <w:rPr>
          <w:color w:val="000000" w:themeColor="text1"/>
          <w:szCs w:val="21"/>
        </w:rPr>
        <w:t xml:space="preserve">    B</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 xml:space="preserve">1;  </w:t>
      </w:r>
      <w:proofErr w:type="spellStart"/>
      <w:r w:rsidRPr="00BF5D7E">
        <w:rPr>
          <w:color w:val="000000" w:themeColor="text1"/>
          <w:szCs w:val="21"/>
        </w:rPr>
        <w:t>seq</w:t>
      </w:r>
      <w:proofErr w:type="spellEnd"/>
      <w:r w:rsidRPr="00BF5D7E">
        <w:rPr>
          <w:color w:val="000000" w:themeColor="text1"/>
          <w:szCs w:val="21"/>
        </w:rPr>
        <w:t>＝</w:t>
      </w:r>
      <w:r w:rsidRPr="00BF5D7E">
        <w:rPr>
          <w:color w:val="000000" w:themeColor="text1"/>
          <w:szCs w:val="21"/>
        </w:rPr>
        <w:t>220</w:t>
      </w:r>
      <w:r w:rsidRPr="00BF5D7E">
        <w:rPr>
          <w:color w:val="000000" w:themeColor="text1"/>
          <w:szCs w:val="21"/>
        </w:rPr>
        <w:t>，</w:t>
      </w:r>
      <w:proofErr w:type="spellStart"/>
      <w:r w:rsidRPr="00BF5D7E">
        <w:rPr>
          <w:color w:val="000000" w:themeColor="text1"/>
          <w:szCs w:val="21"/>
        </w:rPr>
        <w:t>ack</w:t>
      </w:r>
      <w:proofErr w:type="spellEnd"/>
      <w:r w:rsidRPr="00BF5D7E">
        <w:rPr>
          <w:color w:val="000000" w:themeColor="text1"/>
          <w:szCs w:val="21"/>
        </w:rPr>
        <w:t>＝</w:t>
      </w:r>
      <w:r w:rsidRPr="00BF5D7E">
        <w:rPr>
          <w:color w:val="000000" w:themeColor="text1"/>
          <w:szCs w:val="21"/>
        </w:rPr>
        <w:t>220)</w:t>
      </w:r>
    </w:p>
    <w:p w:rsidR="002261B6" w:rsidRPr="00BF5D7E" w:rsidRDefault="002261B6">
      <w:pPr>
        <w:rPr>
          <w:color w:val="000000" w:themeColor="text1"/>
          <w:szCs w:val="21"/>
        </w:rPr>
      </w:pPr>
      <w:r w:rsidRPr="00BF5D7E">
        <w:rPr>
          <w:color w:val="000000" w:themeColor="text1"/>
          <w:szCs w:val="21"/>
        </w:rPr>
        <w:t xml:space="preserve">    C</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 xml:space="preserve">1;  </w:t>
      </w:r>
      <w:proofErr w:type="spellStart"/>
      <w:r w:rsidRPr="00BF5D7E">
        <w:rPr>
          <w:color w:val="000000" w:themeColor="text1"/>
          <w:szCs w:val="21"/>
        </w:rPr>
        <w:t>seq</w:t>
      </w:r>
      <w:proofErr w:type="spellEnd"/>
      <w:r w:rsidRPr="00BF5D7E">
        <w:rPr>
          <w:color w:val="000000" w:themeColor="text1"/>
          <w:szCs w:val="21"/>
        </w:rPr>
        <w:t>＝</w:t>
      </w:r>
      <w:r w:rsidRPr="00BF5D7E">
        <w:rPr>
          <w:color w:val="000000" w:themeColor="text1"/>
          <w:szCs w:val="21"/>
        </w:rPr>
        <w:t>221</w:t>
      </w:r>
      <w:r w:rsidRPr="00BF5D7E">
        <w:rPr>
          <w:color w:val="000000" w:themeColor="text1"/>
          <w:szCs w:val="21"/>
        </w:rPr>
        <w:t>，</w:t>
      </w:r>
      <w:proofErr w:type="spellStart"/>
      <w:r w:rsidRPr="00BF5D7E">
        <w:rPr>
          <w:color w:val="000000" w:themeColor="text1"/>
          <w:szCs w:val="21"/>
        </w:rPr>
        <w:t>ack</w:t>
      </w:r>
      <w:proofErr w:type="spellEnd"/>
      <w:r w:rsidRPr="00BF5D7E">
        <w:rPr>
          <w:color w:val="000000" w:themeColor="text1"/>
          <w:szCs w:val="21"/>
        </w:rPr>
        <w:t>＝</w:t>
      </w:r>
      <w:r w:rsidRPr="00BF5D7E">
        <w:rPr>
          <w:color w:val="000000" w:themeColor="text1"/>
          <w:szCs w:val="21"/>
        </w:rPr>
        <w:t>221)</w:t>
      </w:r>
    </w:p>
    <w:p w:rsidR="002261B6" w:rsidRPr="00BF5D7E" w:rsidRDefault="002261B6">
      <w:pPr>
        <w:ind w:firstLineChars="200" w:firstLine="42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 xml:space="preserve">0;  </w:t>
      </w:r>
      <w:proofErr w:type="spellStart"/>
      <w:r w:rsidRPr="00BF5D7E">
        <w:rPr>
          <w:color w:val="000000" w:themeColor="text1"/>
          <w:szCs w:val="21"/>
        </w:rPr>
        <w:t>seq</w:t>
      </w:r>
      <w:proofErr w:type="spellEnd"/>
      <w:r w:rsidRPr="00BF5D7E">
        <w:rPr>
          <w:color w:val="000000" w:themeColor="text1"/>
          <w:szCs w:val="21"/>
        </w:rPr>
        <w:t>＝</w:t>
      </w:r>
      <w:r w:rsidRPr="00BF5D7E">
        <w:rPr>
          <w:color w:val="000000" w:themeColor="text1"/>
          <w:szCs w:val="21"/>
        </w:rPr>
        <w:t>220</w:t>
      </w:r>
      <w:r w:rsidRPr="00BF5D7E">
        <w:rPr>
          <w:color w:val="000000" w:themeColor="text1"/>
          <w:szCs w:val="21"/>
        </w:rPr>
        <w:t>，</w:t>
      </w:r>
      <w:proofErr w:type="spellStart"/>
      <w:r w:rsidRPr="00BF5D7E">
        <w:rPr>
          <w:color w:val="000000" w:themeColor="text1"/>
          <w:szCs w:val="21"/>
        </w:rPr>
        <w:t>ack</w:t>
      </w:r>
      <w:proofErr w:type="spellEnd"/>
      <w:r w:rsidRPr="00BF5D7E">
        <w:rPr>
          <w:color w:val="000000" w:themeColor="text1"/>
          <w:szCs w:val="21"/>
        </w:rPr>
        <w:t>＝</w:t>
      </w:r>
      <w:r w:rsidRPr="00BF5D7E">
        <w:rPr>
          <w:color w:val="000000" w:themeColor="text1"/>
          <w:szCs w:val="21"/>
        </w:rPr>
        <w:t>220)</w:t>
      </w:r>
    </w:p>
    <w:p w:rsidR="002261B6" w:rsidRPr="00BF5D7E" w:rsidRDefault="002261B6">
      <w:pPr>
        <w:ind w:firstLineChars="200" w:firstLine="42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lastRenderedPageBreak/>
        <w:t>When a host receives a TCP segment with an acknowledgement number as 500, it means ________.</w:t>
      </w:r>
    </w:p>
    <w:p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499 has been received</w:t>
      </w:r>
    </w:p>
    <w:p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500 has been received</w:t>
      </w:r>
    </w:p>
    <w:p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The bytes up to and including 499 has been received</w:t>
      </w:r>
    </w:p>
    <w:p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The bytes up to and including 500 has been received</w:t>
      </w:r>
    </w:p>
    <w:p w:rsidR="002261B6" w:rsidRPr="00BF5D7E" w:rsidRDefault="002261B6">
      <w:pPr>
        <w:pStyle w:val="1"/>
        <w:spacing w:line="320" w:lineRule="exact"/>
        <w:ind w:left="780" w:firstLineChars="0" w:firstLine="0"/>
        <w:rPr>
          <w:rFonts w:eastAsia="Arial Unicode MS"/>
          <w:color w:val="000000" w:themeColor="text1"/>
          <w:szCs w:val="21"/>
        </w:rPr>
      </w:pPr>
    </w:p>
    <w:p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For TCP 3-way handshake connection establishment, which of the following combination is for the </w:t>
      </w:r>
      <w:r w:rsidRPr="00BF5D7E">
        <w:rPr>
          <w:rFonts w:eastAsia="Arial Unicode MS"/>
          <w:color w:val="000000" w:themeColor="text1"/>
          <w:szCs w:val="21"/>
        </w:rPr>
        <w:t>second-way (Connection Accepted)?</w:t>
      </w:r>
    </w:p>
    <w:p w:rsidR="002261B6" w:rsidRPr="00BF5D7E" w:rsidRDefault="002261B6">
      <w:pPr>
        <w:spacing w:line="320" w:lineRule="exact"/>
        <w:ind w:left="420"/>
        <w:rPr>
          <w:rFonts w:eastAsia="Arial Unicode MS"/>
          <w:i/>
          <w:color w:val="000000" w:themeColor="text1"/>
          <w:szCs w:val="21"/>
        </w:rPr>
      </w:pPr>
      <w:r w:rsidRPr="00BF5D7E">
        <w:rPr>
          <w:rFonts w:eastAsia="Arial Unicode MS"/>
          <w:color w:val="000000" w:themeColor="text1"/>
          <w:szCs w:val="21"/>
        </w:rPr>
        <w:t xml:space="preserve">A. SYN=1,ACK=1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B. SYN=1,ACK=0</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SYN=-0,ACK=1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SYN=0,ACK=0</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that the TCP congestion window is set to 18 KB and a timeout occurs. How big will the window be if the next </w:t>
      </w:r>
      <w:r w:rsidRPr="00BF5D7E">
        <w:rPr>
          <w:bCs/>
          <w:color w:val="000000" w:themeColor="text1"/>
          <w:szCs w:val="21"/>
        </w:rPr>
        <w:t>six</w:t>
      </w:r>
      <w:r w:rsidRPr="00BF5D7E">
        <w:rPr>
          <w:color w:val="000000" w:themeColor="text1"/>
          <w:szCs w:val="21"/>
        </w:rPr>
        <w:t xml:space="preserve"> transmission bursts are all successful? Assume that the maximum segment size is 1 KB.</w:t>
      </w:r>
    </w:p>
    <w:p w:rsidR="002261B6" w:rsidRPr="00BF5D7E" w:rsidRDefault="002261B6">
      <w:pPr>
        <w:widowControl/>
        <w:ind w:left="420"/>
        <w:rPr>
          <w:color w:val="000000" w:themeColor="text1"/>
          <w:szCs w:val="21"/>
        </w:rPr>
      </w:pPr>
      <w:r w:rsidRPr="00BF5D7E">
        <w:rPr>
          <w:color w:val="000000" w:themeColor="text1"/>
          <w:szCs w:val="21"/>
        </w:rPr>
        <w:t>A. 9 KB           B. 10 KB             C. 16KB         D. 32B</w:t>
      </w:r>
    </w:p>
    <w:p w:rsidR="00381E75" w:rsidRPr="00BF5D7E" w:rsidRDefault="00381E75">
      <w:pPr>
        <w:pStyle w:val="1"/>
        <w:ind w:firstLineChars="0" w:firstLine="0"/>
        <w:rPr>
          <w:color w:val="000000" w:themeColor="text1"/>
          <w:szCs w:val="21"/>
        </w:rPr>
      </w:pPr>
    </w:p>
    <w:p w:rsidR="00381E75" w:rsidRPr="00BF5D7E" w:rsidRDefault="002261B6" w:rsidP="00381E75">
      <w:pPr>
        <w:pStyle w:val="1"/>
        <w:ind w:firstLineChars="0" w:firstLine="0"/>
        <w:rPr>
          <w:color w:val="000000" w:themeColor="text1"/>
          <w:szCs w:val="21"/>
        </w:rPr>
      </w:pPr>
      <w:r w:rsidRPr="00BF5D7E">
        <w:rPr>
          <w:color w:val="000000" w:themeColor="text1"/>
          <w:szCs w:val="21"/>
        </w:rPr>
        <w:t>Host A continuously sends host B two TCP segments, which sequence number is 100 and 220. Please answer following 4 questions:</w:t>
      </w:r>
    </w:p>
    <w:p w:rsidR="002261B6" w:rsidRPr="00BF5D7E" w:rsidRDefault="002261B6">
      <w:pPr>
        <w:widowControl/>
        <w:numPr>
          <w:ilvl w:val="0"/>
          <w:numId w:val="3"/>
        </w:numPr>
        <w:rPr>
          <w:color w:val="000000" w:themeColor="text1"/>
          <w:szCs w:val="21"/>
        </w:rPr>
      </w:pPr>
      <w:r w:rsidRPr="00BF5D7E">
        <w:rPr>
          <w:color w:val="000000" w:themeColor="text1"/>
          <w:szCs w:val="21"/>
        </w:rPr>
        <w:t>How many bytes of data does the first segment bring?</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t>D. 220</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What is the acknowledgment number which host B sends after the first message is successfully received? </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t>D. 220</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acknowledgment number which host B sends after the second message is successfully received, is 340. How many bytes of data is there in the second segment which host A sent?  </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t>D. 220</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first segment which host A sent is lost, but the second reached host B and then host B sends host A an acknowledgment. What is the acknowledgment number? </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r>
      <w:r w:rsidR="00AC5B7E" w:rsidRPr="00BF5D7E">
        <w:rPr>
          <w:bCs/>
          <w:color w:val="000000" w:themeColor="text1"/>
          <w:kern w:val="0"/>
          <w:szCs w:val="21"/>
        </w:rPr>
        <w:t xml:space="preserve">B. 100   </w:t>
      </w:r>
      <w:r w:rsidRPr="00BF5D7E">
        <w:rPr>
          <w:bCs/>
          <w:color w:val="000000" w:themeColor="text1"/>
          <w:kern w:val="0"/>
          <w:szCs w:val="21"/>
        </w:rPr>
        <w:t xml:space="preserve">     </w:t>
      </w:r>
      <w:r w:rsidRPr="00BF5D7E">
        <w:rPr>
          <w:bCs/>
          <w:color w:val="000000" w:themeColor="text1"/>
          <w:kern w:val="0"/>
          <w:szCs w:val="21"/>
        </w:rPr>
        <w:tab/>
        <w:t xml:space="preserve">C. 120        </w:t>
      </w:r>
      <w:r w:rsidRPr="00BF5D7E">
        <w:rPr>
          <w:bCs/>
          <w:color w:val="000000" w:themeColor="text1"/>
          <w:kern w:val="0"/>
          <w:szCs w:val="21"/>
        </w:rPr>
        <w:tab/>
        <w:t>D. 220</w:t>
      </w:r>
    </w:p>
    <w:p w:rsidR="002261B6" w:rsidRPr="00BF5D7E" w:rsidRDefault="002261B6">
      <w:pPr>
        <w:pStyle w:val="1"/>
        <w:ind w:firstLineChars="0" w:firstLine="0"/>
        <w:rPr>
          <w:bCs/>
          <w:color w:val="000000" w:themeColor="text1"/>
          <w:kern w:val="0"/>
          <w:szCs w:val="21"/>
        </w:rPr>
      </w:pPr>
    </w:p>
    <w:p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7 -----------------</w:t>
      </w:r>
    </w:p>
    <w:p w:rsidR="00D51A37" w:rsidRPr="00BF5D7E" w:rsidRDefault="00D51A37">
      <w:pPr>
        <w:pStyle w:val="1"/>
        <w:ind w:firstLineChars="0" w:firstLine="0"/>
        <w:rPr>
          <w:bCs/>
          <w:color w:val="000000" w:themeColor="text1"/>
          <w:kern w:val="0"/>
          <w:szCs w:val="21"/>
        </w:rPr>
      </w:pPr>
    </w:p>
    <w:p w:rsidR="00D51A37" w:rsidRPr="00BF5D7E" w:rsidRDefault="00D51A37">
      <w:pPr>
        <w:pStyle w:val="1"/>
        <w:ind w:firstLineChars="0" w:firstLine="0"/>
        <w:rPr>
          <w:bCs/>
          <w:color w:val="000000" w:themeColor="text1"/>
          <w:kern w:val="0"/>
          <w:szCs w:val="21"/>
        </w:rPr>
      </w:pP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The resolver in DNS client sends a packet to a _____, which then looks up the name and returns the </w:t>
      </w:r>
      <w:proofErr w:type="spellStart"/>
      <w:r w:rsidRPr="00BF5D7E">
        <w:rPr>
          <w:color w:val="000000" w:themeColor="text1"/>
          <w:szCs w:val="21"/>
        </w:rPr>
        <w:t>ip</w:t>
      </w:r>
      <w:proofErr w:type="spellEnd"/>
      <w:r w:rsidRPr="00BF5D7E">
        <w:rPr>
          <w:color w:val="000000" w:themeColor="text1"/>
          <w:szCs w:val="21"/>
        </w:rPr>
        <w:t xml:space="preserve"> address to the resolver.</w:t>
      </w:r>
    </w:p>
    <w:p w:rsidR="002261B6" w:rsidRPr="00BF5D7E" w:rsidRDefault="002261B6">
      <w:pPr>
        <w:widowControl/>
        <w:ind w:leftChars="200" w:left="420"/>
        <w:rPr>
          <w:bCs/>
          <w:color w:val="000000" w:themeColor="text1"/>
          <w:szCs w:val="21"/>
        </w:rPr>
      </w:pPr>
      <w:r w:rsidRPr="00BF5D7E">
        <w:rPr>
          <w:bCs/>
          <w:color w:val="000000" w:themeColor="text1"/>
          <w:szCs w:val="21"/>
        </w:rPr>
        <w:t xml:space="preserve">A. proxy name server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B. authoritative name server</w:t>
      </w:r>
      <w:r w:rsidRPr="00BF5D7E">
        <w:rPr>
          <w:bCs/>
          <w:color w:val="000000" w:themeColor="text1"/>
          <w:szCs w:val="21"/>
        </w:rPr>
        <w:tab/>
      </w:r>
    </w:p>
    <w:p w:rsidR="002261B6" w:rsidRPr="00BF5D7E" w:rsidRDefault="002261B6">
      <w:pPr>
        <w:widowControl/>
        <w:ind w:leftChars="200" w:left="420"/>
        <w:rPr>
          <w:bCs/>
          <w:color w:val="000000" w:themeColor="text1"/>
          <w:szCs w:val="21"/>
        </w:rPr>
      </w:pPr>
      <w:r w:rsidRPr="00BF5D7E">
        <w:rPr>
          <w:bCs/>
          <w:color w:val="000000" w:themeColor="text1"/>
          <w:szCs w:val="21"/>
        </w:rPr>
        <w:t xml:space="preserve">C. local name server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D. top-level name server</w:t>
      </w:r>
    </w:p>
    <w:p w:rsidR="002261B6" w:rsidRPr="00BF5D7E" w:rsidRDefault="002261B6">
      <w:pPr>
        <w:autoSpaceDE w:val="0"/>
        <w:autoSpaceDN w:val="0"/>
        <w:adjustRightInd w:val="0"/>
        <w:ind w:leftChars="200" w:left="420"/>
        <w:jc w:val="left"/>
        <w:rPr>
          <w:bCs/>
          <w:color w:val="000000" w:themeColor="text1"/>
          <w:kern w:val="0"/>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Which p</w:t>
      </w:r>
      <w:r w:rsidR="0099398F" w:rsidRPr="00BF5D7E">
        <w:rPr>
          <w:color w:val="000000" w:themeColor="text1"/>
          <w:szCs w:val="21"/>
        </w:rPr>
        <w:t>rotocol does not match its well-</w:t>
      </w:r>
      <w:r w:rsidRPr="00BF5D7E">
        <w:rPr>
          <w:color w:val="000000" w:themeColor="text1"/>
          <w:szCs w:val="21"/>
        </w:rPr>
        <w:t>known port?</w:t>
      </w:r>
    </w:p>
    <w:p w:rsidR="002261B6" w:rsidRPr="00BF5D7E" w:rsidRDefault="0069623B" w:rsidP="0069623B">
      <w:pPr>
        <w:widowControl/>
        <w:ind w:firstLine="420"/>
        <w:rPr>
          <w:color w:val="000000" w:themeColor="text1"/>
          <w:szCs w:val="21"/>
        </w:rPr>
      </w:pPr>
      <w:r w:rsidRPr="00BF5D7E">
        <w:rPr>
          <w:color w:val="000000" w:themeColor="text1"/>
          <w:szCs w:val="21"/>
        </w:rPr>
        <w:t>A.</w:t>
      </w:r>
      <w:r w:rsidR="002261B6" w:rsidRPr="00BF5D7E">
        <w:rPr>
          <w:color w:val="000000" w:themeColor="text1"/>
          <w:szCs w:val="21"/>
        </w:rPr>
        <w:t>POP3  vs  1</w:t>
      </w:r>
      <w:r w:rsidR="0099398F" w:rsidRPr="00BF5D7E">
        <w:rPr>
          <w:color w:val="000000" w:themeColor="text1"/>
          <w:szCs w:val="21"/>
        </w:rPr>
        <w:t>2</w:t>
      </w:r>
      <w:r w:rsidR="002261B6" w:rsidRPr="00BF5D7E">
        <w:rPr>
          <w:color w:val="000000" w:themeColor="text1"/>
          <w:szCs w:val="21"/>
        </w:rPr>
        <w:t xml:space="preserve">0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w:t>
      </w:r>
      <w:r w:rsidR="002261B6" w:rsidRPr="00BF5D7E">
        <w:rPr>
          <w:color w:val="000000" w:themeColor="text1"/>
          <w:szCs w:val="21"/>
        </w:rPr>
        <w:t>Telnet  vs  23</w:t>
      </w:r>
    </w:p>
    <w:p w:rsidR="002261B6" w:rsidRPr="00BF5D7E" w:rsidRDefault="0069623B" w:rsidP="0069623B">
      <w:pPr>
        <w:widowControl/>
        <w:ind w:left="420"/>
        <w:rPr>
          <w:color w:val="000000" w:themeColor="text1"/>
          <w:szCs w:val="21"/>
        </w:rPr>
      </w:pPr>
      <w:r w:rsidRPr="00BF5D7E">
        <w:rPr>
          <w:color w:val="000000" w:themeColor="text1"/>
          <w:szCs w:val="21"/>
        </w:rPr>
        <w:t>C.</w:t>
      </w:r>
      <w:r w:rsidR="0099398F" w:rsidRPr="00BF5D7E">
        <w:rPr>
          <w:color w:val="000000" w:themeColor="text1"/>
          <w:szCs w:val="21"/>
        </w:rPr>
        <w:t>FTP   vs   21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w:t>
      </w:r>
      <w:r w:rsidR="002261B6" w:rsidRPr="00BF5D7E">
        <w:rPr>
          <w:color w:val="000000" w:themeColor="text1"/>
          <w:szCs w:val="21"/>
        </w:rPr>
        <w:t>SMTP  vs  25</w:t>
      </w:r>
    </w:p>
    <w:p w:rsidR="002261B6" w:rsidRPr="00BF5D7E" w:rsidRDefault="002261B6">
      <w:pPr>
        <w:spacing w:line="320" w:lineRule="exact"/>
        <w:ind w:firstLine="420"/>
        <w:rPr>
          <w:rFonts w:eastAsia="Arial Unicode MS"/>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Which is used to keep track of a user and its related information by the Web server?</w:t>
      </w:r>
    </w:p>
    <w:p w:rsidR="002261B6" w:rsidRPr="00BF5D7E" w:rsidRDefault="002261B6">
      <w:pPr>
        <w:widowControl/>
        <w:ind w:firstLine="420"/>
        <w:rPr>
          <w:color w:val="000000" w:themeColor="text1"/>
          <w:szCs w:val="21"/>
        </w:rPr>
      </w:pPr>
      <w:r w:rsidRPr="00BF5D7E">
        <w:rPr>
          <w:color w:val="000000" w:themeColor="text1"/>
          <w:szCs w:val="21"/>
        </w:rPr>
        <w:lastRenderedPageBreak/>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C. cookie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conditional GET</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HTML tag _____ is used to define a hyperlink .</w:t>
      </w:r>
    </w:p>
    <w:p w:rsidR="002261B6" w:rsidRPr="00BF5D7E" w:rsidRDefault="002261B6">
      <w:pPr>
        <w:ind w:leftChars="200" w:left="420"/>
        <w:rPr>
          <w:color w:val="000000" w:themeColor="text1"/>
          <w:kern w:val="0"/>
          <w:szCs w:val="21"/>
        </w:rPr>
      </w:pPr>
      <w:r w:rsidRPr="00BF5D7E">
        <w:rPr>
          <w:color w:val="000000" w:themeColor="text1"/>
          <w:kern w:val="0"/>
          <w:szCs w:val="21"/>
        </w:rPr>
        <w:t>A. &lt;input name=”…”&gt;</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 xml:space="preserve">B. &lt;a </w:t>
      </w:r>
      <w:proofErr w:type="spellStart"/>
      <w:r w:rsidRPr="00BF5D7E">
        <w:rPr>
          <w:color w:val="000000" w:themeColor="text1"/>
          <w:kern w:val="0"/>
          <w:szCs w:val="21"/>
        </w:rPr>
        <w:t>href</w:t>
      </w:r>
      <w:proofErr w:type="spellEnd"/>
      <w:r w:rsidRPr="00BF5D7E">
        <w:rPr>
          <w:color w:val="000000" w:themeColor="text1"/>
          <w:kern w:val="0"/>
          <w:szCs w:val="21"/>
        </w:rPr>
        <w:t>=”…” &gt;</w:t>
      </w:r>
      <w:r w:rsidRPr="00BF5D7E">
        <w:rPr>
          <w:color w:val="000000" w:themeColor="text1"/>
          <w:kern w:val="0"/>
          <w:szCs w:val="21"/>
        </w:rPr>
        <w:tab/>
      </w:r>
      <w:r w:rsidRPr="00BF5D7E">
        <w:rPr>
          <w:color w:val="000000" w:themeColor="text1"/>
          <w:kern w:val="0"/>
          <w:szCs w:val="21"/>
        </w:rPr>
        <w:tab/>
      </w:r>
    </w:p>
    <w:p w:rsidR="002261B6" w:rsidRPr="00BF5D7E" w:rsidRDefault="002261B6">
      <w:pPr>
        <w:ind w:leftChars="200" w:left="420"/>
        <w:rPr>
          <w:color w:val="000000" w:themeColor="text1"/>
          <w:kern w:val="0"/>
          <w:szCs w:val="21"/>
        </w:rPr>
      </w:pPr>
      <w:r w:rsidRPr="00BF5D7E">
        <w:rPr>
          <w:color w:val="000000" w:themeColor="text1"/>
          <w:kern w:val="0"/>
          <w:szCs w:val="21"/>
        </w:rPr>
        <w:t>C. &lt;form name=”…” &gt;</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&lt;</w:t>
      </w:r>
      <w:proofErr w:type="spellStart"/>
      <w:r w:rsidRPr="00BF5D7E">
        <w:rPr>
          <w:color w:val="000000" w:themeColor="text1"/>
          <w:kern w:val="0"/>
          <w:szCs w:val="21"/>
        </w:rPr>
        <w:t>img</w:t>
      </w:r>
      <w:proofErr w:type="spellEnd"/>
      <w:r w:rsidRPr="00BF5D7E">
        <w:rPr>
          <w:color w:val="000000" w:themeColor="text1"/>
          <w:kern w:val="0"/>
          <w:szCs w:val="21"/>
        </w:rPr>
        <w:t xml:space="preserve"> </w:t>
      </w:r>
      <w:proofErr w:type="spellStart"/>
      <w:r w:rsidRPr="00BF5D7E">
        <w:rPr>
          <w:color w:val="000000" w:themeColor="text1"/>
          <w:kern w:val="0"/>
          <w:szCs w:val="21"/>
        </w:rPr>
        <w:t>src</w:t>
      </w:r>
      <w:proofErr w:type="spellEnd"/>
      <w:r w:rsidRPr="00BF5D7E">
        <w:rPr>
          <w:color w:val="000000" w:themeColor="text1"/>
          <w:kern w:val="0"/>
          <w:szCs w:val="21"/>
        </w:rPr>
        <w:t>=”…” &gt;</w:t>
      </w:r>
      <w:r w:rsidRPr="00BF5D7E">
        <w:rPr>
          <w:color w:val="000000" w:themeColor="text1"/>
          <w:kern w:val="0"/>
          <w:szCs w:val="21"/>
        </w:rPr>
        <w:tab/>
      </w:r>
    </w:p>
    <w:p w:rsidR="002261B6" w:rsidRPr="00BF5D7E" w:rsidRDefault="002261B6">
      <w:pPr>
        <w:ind w:leftChars="200" w:left="420"/>
        <w:rPr>
          <w:color w:val="000000" w:themeColor="text1"/>
          <w:kern w:val="0"/>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______ is a small java program that has been compiled into binary instruction running in JVM, and can be embedded into HTML pages, interpreted by JVM-capable browsers.</w:t>
      </w:r>
    </w:p>
    <w:p w:rsidR="002261B6" w:rsidRPr="00BF5D7E" w:rsidRDefault="002261B6">
      <w:pPr>
        <w:widowControl/>
        <w:numPr>
          <w:ilvl w:val="0"/>
          <w:numId w:val="16"/>
        </w:numPr>
        <w:rPr>
          <w:color w:val="000000" w:themeColor="text1"/>
          <w:szCs w:val="21"/>
        </w:rPr>
      </w:pPr>
      <w:r w:rsidRPr="00BF5D7E">
        <w:rPr>
          <w:color w:val="000000" w:themeColor="text1"/>
          <w:szCs w:val="21"/>
        </w:rPr>
        <w:t>JavaScript      B. JavaBean   C. Applet   D. JSP</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In the following descriptions about HTTP, which one is not correct? </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 HTTP uses non-persistent connections in its default mode.</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HTTP uses TCP as its underlying transport protocol.</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HTTP is a stateless protocol.</w:t>
      </w:r>
    </w:p>
    <w:p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D. HTTP is client-server architecture.</w:t>
      </w:r>
    </w:p>
    <w:p w:rsidR="002261B6" w:rsidRPr="00BF5D7E" w:rsidRDefault="002261B6">
      <w:pPr>
        <w:autoSpaceDE w:val="0"/>
        <w:autoSpaceDN w:val="0"/>
        <w:adjustRightInd w:val="0"/>
        <w:ind w:leftChars="200" w:left="420"/>
        <w:jc w:val="left"/>
        <w:rPr>
          <w:bCs/>
          <w:color w:val="000000" w:themeColor="text1"/>
          <w:kern w:val="0"/>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When a user clicks on a hyperlink, http://www.zju.edu.cn/lib/index.html, the browser carries out a series of steps in order to fetch the page pointed to. Which one is not in these steps?</w:t>
      </w:r>
    </w:p>
    <w:p w:rsidR="002261B6" w:rsidRPr="00BF5D7E" w:rsidRDefault="002261B6">
      <w:pPr>
        <w:widowControl/>
        <w:numPr>
          <w:ilvl w:val="0"/>
          <w:numId w:val="17"/>
        </w:numPr>
        <w:rPr>
          <w:color w:val="000000" w:themeColor="text1"/>
          <w:szCs w:val="21"/>
        </w:rPr>
      </w:pPr>
      <w:r w:rsidRPr="00BF5D7E">
        <w:rPr>
          <w:color w:val="000000" w:themeColor="text1"/>
          <w:szCs w:val="21"/>
        </w:rPr>
        <w:t>The browser determines the URL</w:t>
      </w:r>
    </w:p>
    <w:p w:rsidR="002261B6" w:rsidRPr="00BF5D7E" w:rsidRDefault="002261B6">
      <w:pPr>
        <w:widowControl/>
        <w:numPr>
          <w:ilvl w:val="0"/>
          <w:numId w:val="17"/>
        </w:numPr>
        <w:rPr>
          <w:color w:val="000000" w:themeColor="text1"/>
          <w:szCs w:val="21"/>
        </w:rPr>
      </w:pPr>
      <w:r w:rsidRPr="00BF5D7E">
        <w:rPr>
          <w:color w:val="000000" w:themeColor="text1"/>
          <w:szCs w:val="21"/>
        </w:rPr>
        <w:t>The browser asks DNS for the IP address of www.zju.edu.cn</w:t>
      </w:r>
    </w:p>
    <w:p w:rsidR="002261B6" w:rsidRPr="00BF5D7E" w:rsidRDefault="002261B6">
      <w:pPr>
        <w:widowControl/>
        <w:numPr>
          <w:ilvl w:val="0"/>
          <w:numId w:val="17"/>
        </w:numPr>
        <w:rPr>
          <w:color w:val="000000" w:themeColor="text1"/>
          <w:szCs w:val="21"/>
        </w:rPr>
      </w:pPr>
      <w:r w:rsidRPr="00BF5D7E">
        <w:rPr>
          <w:color w:val="000000" w:themeColor="text1"/>
          <w:szCs w:val="21"/>
        </w:rPr>
        <w:t>The browser sends a UDP request asking for file /lib/index.html</w:t>
      </w:r>
    </w:p>
    <w:p w:rsidR="002261B6" w:rsidRPr="00BF5D7E" w:rsidRDefault="002261B6">
      <w:pPr>
        <w:widowControl/>
        <w:numPr>
          <w:ilvl w:val="0"/>
          <w:numId w:val="17"/>
        </w:numPr>
        <w:rPr>
          <w:color w:val="000000" w:themeColor="text1"/>
          <w:szCs w:val="21"/>
        </w:rPr>
      </w:pPr>
      <w:r w:rsidRPr="00BF5D7E">
        <w:rPr>
          <w:color w:val="000000" w:themeColor="text1"/>
          <w:szCs w:val="21"/>
        </w:rPr>
        <w:t>The browser displays all the text in index.html</w:t>
      </w:r>
    </w:p>
    <w:p w:rsidR="002261B6" w:rsidRPr="00BF5D7E" w:rsidRDefault="002261B6">
      <w:pPr>
        <w:autoSpaceDE w:val="0"/>
        <w:autoSpaceDN w:val="0"/>
        <w:adjustRightInd w:val="0"/>
        <w:ind w:leftChars="200" w:left="420"/>
        <w:jc w:val="left"/>
        <w:rPr>
          <w:bCs/>
          <w:color w:val="000000" w:themeColor="text1"/>
          <w:kern w:val="0"/>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The popularity of the Web has almost been its undoing. Servers, routers, and lines are frequently overloaded. In order to improving performance of accessing Web pages, we can use following techniques except for _______.</w:t>
      </w:r>
    </w:p>
    <w:p w:rsidR="002261B6" w:rsidRPr="00BF5D7E" w:rsidRDefault="002261B6">
      <w:pPr>
        <w:ind w:leftChars="200" w:left="420"/>
        <w:rPr>
          <w:color w:val="000000" w:themeColor="text1"/>
          <w:kern w:val="0"/>
          <w:szCs w:val="21"/>
        </w:rPr>
      </w:pPr>
      <w:r w:rsidRPr="00BF5D7E">
        <w:rPr>
          <w:color w:val="000000" w:themeColor="text1"/>
          <w:kern w:val="0"/>
          <w:szCs w:val="21"/>
        </w:rPr>
        <w:t xml:space="preserve">A. </w:t>
      </w:r>
      <w:r w:rsidRPr="00BF5D7E">
        <w:rPr>
          <w:color w:val="000000" w:themeColor="text1"/>
          <w:szCs w:val="21"/>
        </w:rPr>
        <w:t>caching</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szCs w:val="21"/>
        </w:rPr>
        <w:t>B. server replication</w:t>
      </w:r>
    </w:p>
    <w:p w:rsidR="002261B6" w:rsidRPr="00BF5D7E" w:rsidRDefault="002261B6">
      <w:pPr>
        <w:ind w:leftChars="200" w:left="420"/>
        <w:rPr>
          <w:color w:val="000000" w:themeColor="text1"/>
          <w:kern w:val="0"/>
          <w:szCs w:val="21"/>
        </w:rPr>
      </w:pPr>
      <w:r w:rsidRPr="00BF5D7E">
        <w:rPr>
          <w:color w:val="000000" w:themeColor="text1"/>
          <w:kern w:val="0"/>
          <w:szCs w:val="21"/>
        </w:rPr>
        <w:t xml:space="preserve">C. </w:t>
      </w:r>
      <w:r w:rsidRPr="00BF5D7E">
        <w:rPr>
          <w:color w:val="000000" w:themeColor="text1"/>
          <w:szCs w:val="21"/>
        </w:rPr>
        <w:t xml:space="preserve">tunneling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 xml:space="preserve">D. </w:t>
      </w:r>
      <w:r w:rsidRPr="00BF5D7E">
        <w:rPr>
          <w:color w:val="000000" w:themeColor="text1"/>
          <w:szCs w:val="21"/>
        </w:rPr>
        <w:t>content delivery networks</w:t>
      </w:r>
      <w:r w:rsidRPr="00BF5D7E">
        <w:rPr>
          <w:color w:val="000000" w:themeColor="text1"/>
          <w:kern w:val="0"/>
          <w:szCs w:val="21"/>
        </w:rPr>
        <w:tab/>
      </w:r>
    </w:p>
    <w:p w:rsidR="0092683E" w:rsidRPr="00BF5D7E" w:rsidRDefault="0092683E" w:rsidP="0092683E">
      <w:pPr>
        <w:widowControl/>
        <w:rPr>
          <w:color w:val="000000" w:themeColor="text1"/>
          <w:szCs w:val="21"/>
        </w:rPr>
      </w:pPr>
    </w:p>
    <w:p w:rsidR="0092683E" w:rsidRPr="00BF5D7E" w:rsidRDefault="0092683E" w:rsidP="0092683E">
      <w:pPr>
        <w:widowControl/>
        <w:numPr>
          <w:ilvl w:val="0"/>
          <w:numId w:val="3"/>
        </w:numPr>
        <w:rPr>
          <w:color w:val="000000" w:themeColor="text1"/>
          <w:szCs w:val="21"/>
        </w:rPr>
      </w:pPr>
      <w:r w:rsidRPr="00BF5D7E">
        <w:rPr>
          <w:color w:val="000000" w:themeColor="text1"/>
          <w:szCs w:val="21"/>
        </w:rPr>
        <w:t xml:space="preserve">Which protocol is </w:t>
      </w:r>
      <w:r w:rsidR="0099398F" w:rsidRPr="00BF5D7E">
        <w:rPr>
          <w:color w:val="000000" w:themeColor="text1"/>
          <w:szCs w:val="21"/>
        </w:rPr>
        <w:t>perhaps not</w:t>
      </w:r>
      <w:r w:rsidRPr="00BF5D7E">
        <w:rPr>
          <w:color w:val="000000" w:themeColor="text1"/>
          <w:szCs w:val="21"/>
        </w:rPr>
        <w:t xml:space="preserve"> to be used when using a browser to access a university Web site homepage?</w:t>
      </w:r>
    </w:p>
    <w:p w:rsidR="0092683E" w:rsidRPr="00BF5D7E" w:rsidRDefault="0092683E" w:rsidP="0092683E">
      <w:pPr>
        <w:widowControl/>
        <w:ind w:firstLine="420"/>
        <w:rPr>
          <w:color w:val="000000" w:themeColor="text1"/>
          <w:szCs w:val="21"/>
        </w:rPr>
      </w:pPr>
      <w:r w:rsidRPr="00BF5D7E">
        <w:rPr>
          <w:color w:val="000000" w:themeColor="text1"/>
          <w:szCs w:val="21"/>
        </w:rPr>
        <w:t xml:space="preserve">A. PPP </w:t>
      </w:r>
      <w:r w:rsidRPr="00BF5D7E">
        <w:rPr>
          <w:color w:val="000000" w:themeColor="text1"/>
          <w:szCs w:val="21"/>
        </w:rPr>
        <w:tab/>
      </w:r>
      <w:r w:rsidRPr="00BF5D7E">
        <w:rPr>
          <w:color w:val="000000" w:themeColor="text1"/>
          <w:szCs w:val="21"/>
        </w:rPr>
        <w:tab/>
        <w:t xml:space="preserve">B. ARP </w:t>
      </w:r>
      <w:r w:rsidRPr="00BF5D7E">
        <w:rPr>
          <w:color w:val="000000" w:themeColor="text1"/>
          <w:szCs w:val="21"/>
        </w:rPr>
        <w:tab/>
      </w:r>
      <w:r w:rsidRPr="00BF5D7E">
        <w:rPr>
          <w:color w:val="000000" w:themeColor="text1"/>
          <w:szCs w:val="21"/>
        </w:rPr>
        <w:tab/>
        <w:t xml:space="preserve">C. UDP </w:t>
      </w:r>
      <w:r w:rsidRPr="00BF5D7E">
        <w:rPr>
          <w:color w:val="000000" w:themeColor="text1"/>
          <w:szCs w:val="21"/>
        </w:rPr>
        <w:tab/>
      </w:r>
      <w:r w:rsidRPr="00BF5D7E">
        <w:rPr>
          <w:color w:val="000000" w:themeColor="text1"/>
          <w:szCs w:val="21"/>
        </w:rPr>
        <w:tab/>
        <w:t>D. SMTP</w:t>
      </w:r>
    </w:p>
    <w:p w:rsidR="001A7B76" w:rsidRPr="00BF5D7E" w:rsidRDefault="001A7B76">
      <w:pPr>
        <w:pStyle w:val="1"/>
        <w:ind w:firstLineChars="0" w:firstLine="0"/>
        <w:rPr>
          <w:rFonts w:eastAsia="微软雅黑"/>
          <w:color w:val="000000" w:themeColor="text1"/>
          <w:kern w:val="0"/>
          <w:szCs w:val="21"/>
        </w:rPr>
      </w:pPr>
    </w:p>
    <w:p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8 -----------------</w:t>
      </w:r>
    </w:p>
    <w:p w:rsidR="002261B6" w:rsidRPr="00BF5D7E" w:rsidRDefault="002261B6">
      <w:pPr>
        <w:widowControl/>
        <w:numPr>
          <w:ilvl w:val="0"/>
          <w:numId w:val="3"/>
        </w:numPr>
        <w:rPr>
          <w:color w:val="000000" w:themeColor="text1"/>
          <w:szCs w:val="21"/>
        </w:rPr>
      </w:pPr>
      <w:r w:rsidRPr="00BF5D7E">
        <w:rPr>
          <w:color w:val="000000" w:themeColor="text1"/>
          <w:szCs w:val="21"/>
        </w:rPr>
        <w:t>Cipher block chaining can be used to prevent attack to ________ .</w:t>
      </w:r>
    </w:p>
    <w:p w:rsidR="002261B6" w:rsidRPr="00BF5D7E" w:rsidRDefault="002261B6">
      <w:pPr>
        <w:widowControl/>
        <w:numPr>
          <w:ilvl w:val="1"/>
          <w:numId w:val="18"/>
        </w:numPr>
        <w:rPr>
          <w:bCs/>
          <w:color w:val="000000" w:themeColor="text1"/>
          <w:szCs w:val="21"/>
        </w:rPr>
      </w:pPr>
      <w:r w:rsidRPr="00BF5D7E">
        <w:rPr>
          <w:bCs/>
          <w:color w:val="000000" w:themeColor="text1"/>
          <w:szCs w:val="21"/>
        </w:rPr>
        <w:t>RSA</w:t>
      </w:r>
      <w:r w:rsidRPr="00BF5D7E">
        <w:rPr>
          <w:bCs/>
          <w:color w:val="000000" w:themeColor="text1"/>
          <w:szCs w:val="21"/>
        </w:rPr>
        <w:tab/>
      </w:r>
      <w:r w:rsidRPr="00BF5D7E">
        <w:rPr>
          <w:bCs/>
          <w:color w:val="000000" w:themeColor="text1"/>
          <w:szCs w:val="21"/>
        </w:rPr>
        <w:tab/>
        <w:t>B. AES</w:t>
      </w:r>
      <w:r w:rsidRPr="00BF5D7E">
        <w:rPr>
          <w:bCs/>
          <w:color w:val="000000" w:themeColor="text1"/>
          <w:szCs w:val="21"/>
        </w:rPr>
        <w:tab/>
      </w:r>
      <w:r w:rsidRPr="00BF5D7E">
        <w:rPr>
          <w:bCs/>
          <w:color w:val="000000" w:themeColor="text1"/>
          <w:szCs w:val="21"/>
        </w:rPr>
        <w:tab/>
        <w:t>C. SHA-1</w:t>
      </w:r>
      <w:r w:rsidRPr="00BF5D7E">
        <w:rPr>
          <w:bCs/>
          <w:color w:val="000000" w:themeColor="text1"/>
          <w:szCs w:val="21"/>
        </w:rPr>
        <w:tab/>
      </w:r>
      <w:r w:rsidRPr="00BF5D7E">
        <w:rPr>
          <w:bCs/>
          <w:color w:val="000000" w:themeColor="text1"/>
          <w:szCs w:val="21"/>
        </w:rPr>
        <w:tab/>
        <w:t>D. PGP</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Which key is used to decrypt data when using public-key cryptography?</w:t>
      </w:r>
    </w:p>
    <w:p w:rsidR="002261B6" w:rsidRPr="00BF5D7E" w:rsidRDefault="002261B6">
      <w:pPr>
        <w:widowControl/>
        <w:ind w:left="420"/>
        <w:rPr>
          <w:color w:val="000000" w:themeColor="text1"/>
          <w:szCs w:val="21"/>
        </w:rPr>
      </w:pPr>
      <w:r w:rsidRPr="00BF5D7E">
        <w:rPr>
          <w:color w:val="000000" w:themeColor="text1"/>
          <w:szCs w:val="21"/>
        </w:rPr>
        <w:t>A. The sender’s public key</w:t>
      </w:r>
    </w:p>
    <w:p w:rsidR="002261B6" w:rsidRPr="00BF5D7E" w:rsidRDefault="002261B6">
      <w:pPr>
        <w:widowControl/>
        <w:ind w:left="420"/>
        <w:rPr>
          <w:color w:val="000000" w:themeColor="text1"/>
          <w:szCs w:val="21"/>
        </w:rPr>
      </w:pPr>
      <w:r w:rsidRPr="00BF5D7E">
        <w:rPr>
          <w:color w:val="000000" w:themeColor="text1"/>
          <w:szCs w:val="21"/>
        </w:rPr>
        <w:t>B. The sender’s private key</w:t>
      </w:r>
    </w:p>
    <w:p w:rsidR="002261B6" w:rsidRPr="00BF5D7E" w:rsidRDefault="002261B6">
      <w:pPr>
        <w:widowControl/>
        <w:ind w:left="420"/>
        <w:rPr>
          <w:color w:val="000000" w:themeColor="text1"/>
          <w:szCs w:val="21"/>
        </w:rPr>
      </w:pPr>
      <w:r w:rsidRPr="00BF5D7E">
        <w:rPr>
          <w:color w:val="000000" w:themeColor="text1"/>
          <w:szCs w:val="21"/>
        </w:rPr>
        <w:t>C. The receiver’s public key</w:t>
      </w:r>
    </w:p>
    <w:p w:rsidR="002261B6" w:rsidRPr="00BF5D7E" w:rsidRDefault="002261B6">
      <w:pPr>
        <w:widowControl/>
        <w:ind w:left="420"/>
        <w:rPr>
          <w:color w:val="000000" w:themeColor="text1"/>
          <w:szCs w:val="21"/>
        </w:rPr>
      </w:pPr>
      <w:r w:rsidRPr="00BF5D7E">
        <w:rPr>
          <w:color w:val="000000" w:themeColor="text1"/>
          <w:szCs w:val="21"/>
        </w:rPr>
        <w:t>D. The receiver’s private key</w:t>
      </w:r>
    </w:p>
    <w:p w:rsidR="002261B6" w:rsidRPr="00BF5D7E" w:rsidRDefault="002261B6">
      <w:pPr>
        <w:widowControl/>
        <w:ind w:left="42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Which key is the browser used to verify the certificate of the website?</w:t>
      </w:r>
    </w:p>
    <w:p w:rsidR="002261B6" w:rsidRPr="00BF5D7E" w:rsidRDefault="002261B6">
      <w:pPr>
        <w:pStyle w:val="1"/>
        <w:widowControl/>
        <w:ind w:left="420" w:firstLineChars="0" w:firstLine="0"/>
        <w:rPr>
          <w:color w:val="000000" w:themeColor="text1"/>
          <w:szCs w:val="21"/>
        </w:rPr>
      </w:pPr>
      <w:r w:rsidRPr="00BF5D7E">
        <w:rPr>
          <w:color w:val="000000" w:themeColor="text1"/>
          <w:szCs w:val="21"/>
        </w:rPr>
        <w:t>A. The public key of the website</w:t>
      </w:r>
    </w:p>
    <w:p w:rsidR="002261B6" w:rsidRPr="00BF5D7E" w:rsidRDefault="002261B6">
      <w:pPr>
        <w:pStyle w:val="1"/>
        <w:widowControl/>
        <w:ind w:left="420" w:firstLineChars="0" w:firstLine="0"/>
        <w:rPr>
          <w:color w:val="000000" w:themeColor="text1"/>
          <w:szCs w:val="21"/>
        </w:rPr>
      </w:pPr>
      <w:r w:rsidRPr="00BF5D7E">
        <w:rPr>
          <w:color w:val="000000" w:themeColor="text1"/>
          <w:szCs w:val="21"/>
        </w:rPr>
        <w:lastRenderedPageBreak/>
        <w:t xml:space="preserve">B. The private key of the browser </w:t>
      </w:r>
    </w:p>
    <w:p w:rsidR="002261B6" w:rsidRPr="00BF5D7E" w:rsidRDefault="002261B6">
      <w:pPr>
        <w:widowControl/>
        <w:ind w:left="420"/>
        <w:rPr>
          <w:color w:val="000000" w:themeColor="text1"/>
          <w:szCs w:val="21"/>
        </w:rPr>
      </w:pPr>
      <w:r w:rsidRPr="00BF5D7E">
        <w:rPr>
          <w:color w:val="000000" w:themeColor="text1"/>
          <w:szCs w:val="21"/>
        </w:rPr>
        <w:t xml:space="preserve">C. The public key of the CA </w:t>
      </w:r>
    </w:p>
    <w:p w:rsidR="002261B6" w:rsidRPr="00BF5D7E" w:rsidRDefault="002261B6">
      <w:pPr>
        <w:widowControl/>
        <w:ind w:left="420"/>
        <w:rPr>
          <w:color w:val="000000" w:themeColor="text1"/>
          <w:szCs w:val="21"/>
        </w:rPr>
      </w:pPr>
      <w:r w:rsidRPr="00BF5D7E">
        <w:rPr>
          <w:color w:val="000000" w:themeColor="text1"/>
          <w:szCs w:val="21"/>
        </w:rPr>
        <w:t xml:space="preserve">D. The private key of the website </w:t>
      </w:r>
    </w:p>
    <w:p w:rsidR="002261B6" w:rsidRPr="00BF5D7E" w:rsidRDefault="002261B6">
      <w:pPr>
        <w:widowControl/>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The purpose of </w:t>
      </w:r>
      <w:r w:rsidRPr="00BF5D7E">
        <w:rPr>
          <w:color w:val="000000" w:themeColor="text1"/>
          <w:szCs w:val="21"/>
          <w:u w:val="single"/>
        </w:rPr>
        <w:t xml:space="preserve">          </w:t>
      </w:r>
      <w:r w:rsidRPr="00BF5D7E">
        <w:rPr>
          <w:color w:val="000000" w:themeColor="text1"/>
          <w:szCs w:val="21"/>
        </w:rPr>
        <w:t>is to determine whom you are talking to before revealing sensitive information or entering into a business deal</w:t>
      </w:r>
    </w:p>
    <w:p w:rsidR="002261B6" w:rsidRPr="00BF5D7E" w:rsidRDefault="002261B6">
      <w:pPr>
        <w:widowControl/>
        <w:numPr>
          <w:ilvl w:val="1"/>
          <w:numId w:val="19"/>
        </w:numPr>
        <w:rPr>
          <w:color w:val="000000" w:themeColor="text1"/>
          <w:szCs w:val="21"/>
        </w:rPr>
      </w:pPr>
      <w:r w:rsidRPr="00BF5D7E">
        <w:rPr>
          <w:color w:val="000000" w:themeColor="text1"/>
          <w:szCs w:val="21"/>
        </w:rPr>
        <w:t xml:space="preserve">secrecy </w:t>
      </w:r>
    </w:p>
    <w:p w:rsidR="002261B6" w:rsidRPr="00BF5D7E" w:rsidRDefault="002261B6">
      <w:pPr>
        <w:widowControl/>
        <w:numPr>
          <w:ilvl w:val="1"/>
          <w:numId w:val="19"/>
        </w:numPr>
        <w:rPr>
          <w:color w:val="000000" w:themeColor="text1"/>
          <w:szCs w:val="21"/>
        </w:rPr>
      </w:pPr>
      <w:r w:rsidRPr="00BF5D7E">
        <w:rPr>
          <w:color w:val="000000" w:themeColor="text1"/>
          <w:szCs w:val="21"/>
        </w:rPr>
        <w:t>integrity control</w:t>
      </w:r>
    </w:p>
    <w:p w:rsidR="002261B6" w:rsidRPr="00BF5D7E" w:rsidRDefault="002261B6">
      <w:pPr>
        <w:widowControl/>
        <w:numPr>
          <w:ilvl w:val="1"/>
          <w:numId w:val="19"/>
        </w:numPr>
        <w:rPr>
          <w:color w:val="000000" w:themeColor="text1"/>
          <w:szCs w:val="21"/>
        </w:rPr>
      </w:pPr>
      <w:r w:rsidRPr="00BF5D7E">
        <w:rPr>
          <w:color w:val="000000" w:themeColor="text1"/>
          <w:szCs w:val="21"/>
        </w:rPr>
        <w:t xml:space="preserve">authentication </w:t>
      </w:r>
    </w:p>
    <w:p w:rsidR="002261B6" w:rsidRPr="00BF5D7E" w:rsidRDefault="002261B6">
      <w:pPr>
        <w:widowControl/>
        <w:numPr>
          <w:ilvl w:val="1"/>
          <w:numId w:val="19"/>
        </w:numPr>
        <w:rPr>
          <w:color w:val="000000" w:themeColor="text1"/>
          <w:szCs w:val="21"/>
        </w:rPr>
      </w:pPr>
      <w:r w:rsidRPr="00BF5D7E">
        <w:rPr>
          <w:color w:val="000000" w:themeColor="text1"/>
          <w:szCs w:val="21"/>
        </w:rPr>
        <w:t>Nonrepudiation</w:t>
      </w:r>
    </w:p>
    <w:p w:rsidR="002261B6" w:rsidRPr="00BF5D7E" w:rsidRDefault="002261B6">
      <w:pPr>
        <w:widowControl/>
        <w:ind w:left="420"/>
        <w:rPr>
          <w:color w:val="000000" w:themeColor="text1"/>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The main public-key algorithm is ____________________ which derives its strength from the fact that it is very difficult to factor large numbers.</w:t>
      </w:r>
    </w:p>
    <w:p w:rsidR="002261B6" w:rsidRPr="00BF5D7E" w:rsidRDefault="002261B6">
      <w:pPr>
        <w:ind w:left="360"/>
        <w:rPr>
          <w:color w:val="000000" w:themeColor="text1"/>
          <w:szCs w:val="21"/>
        </w:rPr>
      </w:pPr>
      <w:r w:rsidRPr="00BF5D7E">
        <w:rPr>
          <w:color w:val="000000" w:themeColor="text1"/>
          <w:szCs w:val="21"/>
        </w:rPr>
        <w:t>A. DES            B. AES          C. MD5         D. RSA</w:t>
      </w:r>
    </w:p>
    <w:p w:rsidR="002261B6" w:rsidRPr="00BF5D7E" w:rsidRDefault="002261B6">
      <w:pPr>
        <w:pStyle w:val="1"/>
        <w:ind w:firstLineChars="0" w:firstLine="0"/>
        <w:rPr>
          <w:color w:val="000000" w:themeColor="text1"/>
          <w:kern w:val="0"/>
          <w:szCs w:val="21"/>
        </w:rPr>
      </w:pPr>
    </w:p>
    <w:p w:rsidR="002261B6" w:rsidRPr="00BF5D7E" w:rsidRDefault="002261B6">
      <w:pPr>
        <w:pStyle w:val="1"/>
        <w:ind w:firstLineChars="0" w:firstLine="0"/>
        <w:rPr>
          <w:color w:val="000000" w:themeColor="text1"/>
          <w:kern w:val="0"/>
          <w:szCs w:val="21"/>
        </w:rPr>
      </w:pPr>
      <w:r w:rsidRPr="00BF5D7E">
        <w:rPr>
          <w:color w:val="000000" w:themeColor="text1"/>
          <w:kern w:val="0"/>
          <w:szCs w:val="21"/>
        </w:rPr>
        <w:t>For following 5 questions</w:t>
      </w:r>
      <w:r w:rsidRPr="00BF5D7E">
        <w:rPr>
          <w:color w:val="000000" w:themeColor="text1"/>
          <w:kern w:val="0"/>
          <w:szCs w:val="21"/>
        </w:rPr>
        <w:t>，</w:t>
      </w:r>
      <w:r w:rsidRPr="00BF5D7E">
        <w:rPr>
          <w:color w:val="000000" w:themeColor="text1"/>
          <w:kern w:val="0"/>
          <w:szCs w:val="21"/>
        </w:rPr>
        <w:t>please calculate the transmission delay and the propagation delay: Transmission distance between the sending and receiving ends is 1000km. Signal propagation speed in the media is 2x10</w:t>
      </w:r>
      <w:r w:rsidRPr="00BF5D7E">
        <w:rPr>
          <w:color w:val="000000" w:themeColor="text1"/>
          <w:kern w:val="0"/>
          <w:szCs w:val="21"/>
          <w:vertAlign w:val="superscript"/>
        </w:rPr>
        <w:t>8</w:t>
      </w:r>
      <w:r w:rsidRPr="00BF5D7E">
        <w:rPr>
          <w:color w:val="000000" w:themeColor="text1"/>
          <w:kern w:val="0"/>
          <w:szCs w:val="21"/>
        </w:rPr>
        <w:t>m/s.</w:t>
      </w:r>
    </w:p>
    <w:p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transmission delay is ____. </w:t>
      </w:r>
    </w:p>
    <w:p w:rsidR="002261B6" w:rsidRPr="00BF5D7E" w:rsidRDefault="002261B6">
      <w:pPr>
        <w:ind w:left="360"/>
        <w:rPr>
          <w:color w:val="000000" w:themeColor="text1"/>
          <w:szCs w:val="21"/>
        </w:rPr>
      </w:pPr>
      <w:r w:rsidRPr="00BF5D7E">
        <w:rPr>
          <w:color w:val="000000" w:themeColor="text1"/>
          <w:szCs w:val="21"/>
        </w:rPr>
        <w:t>A. 1s            B. 10s          C. 10s         D. 100s</w:t>
      </w:r>
    </w:p>
    <w:p w:rsidR="002261B6" w:rsidRPr="00BF5D7E" w:rsidRDefault="002261B6">
      <w:pPr>
        <w:ind w:left="360"/>
        <w:rPr>
          <w:color w:val="000000" w:themeColor="text1"/>
          <w:szCs w:val="21"/>
        </w:rPr>
      </w:pPr>
    </w:p>
    <w:p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propagation delay is _____. </w:t>
      </w:r>
    </w:p>
    <w:p w:rsidR="002261B6" w:rsidRPr="00BF5D7E" w:rsidRDefault="002261B6">
      <w:pPr>
        <w:ind w:left="360"/>
        <w:rPr>
          <w:color w:val="000000" w:themeColor="text1"/>
          <w:szCs w:val="21"/>
        </w:rPr>
      </w:pPr>
      <w:r w:rsidRPr="00BF5D7E">
        <w:rPr>
          <w:color w:val="000000" w:themeColor="text1"/>
          <w:szCs w:val="21"/>
        </w:rPr>
        <w:t>A. 10s            B. 1s          C. 50ms         D. 5ms</w:t>
      </w:r>
    </w:p>
    <w:p w:rsidR="002B50D4" w:rsidRPr="00BF5D7E" w:rsidRDefault="002B50D4">
      <w:pPr>
        <w:ind w:left="360"/>
        <w:rPr>
          <w:color w:val="000000" w:themeColor="text1"/>
          <w:szCs w:val="21"/>
        </w:rPr>
      </w:pPr>
    </w:p>
    <w:p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transmission delay is ____. </w:t>
      </w:r>
    </w:p>
    <w:p w:rsidR="002261B6" w:rsidRPr="00BF5D7E" w:rsidRDefault="002261B6">
      <w:pPr>
        <w:pStyle w:val="a8"/>
        <w:widowControl/>
        <w:wordWrap w:val="0"/>
        <w:ind w:firstLine="420"/>
        <w:rPr>
          <w:color w:val="000000" w:themeColor="text1"/>
          <w:sz w:val="21"/>
          <w:szCs w:val="21"/>
        </w:rPr>
      </w:pPr>
      <w:r w:rsidRPr="00BF5D7E">
        <w:rPr>
          <w:color w:val="000000" w:themeColor="text1"/>
          <w:sz w:val="21"/>
          <w:szCs w:val="21"/>
        </w:rPr>
        <w:t>A. 10s            B. 1s          C. 1ms         D. 1μs</w:t>
      </w:r>
    </w:p>
    <w:p w:rsidR="002261B6" w:rsidRPr="00BF5D7E" w:rsidRDefault="002261B6">
      <w:pPr>
        <w:ind w:left="360"/>
        <w:rPr>
          <w:color w:val="000000" w:themeColor="text1"/>
          <w:szCs w:val="21"/>
        </w:rPr>
      </w:pPr>
    </w:p>
    <w:p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propagation delay is _____. </w:t>
      </w:r>
    </w:p>
    <w:p w:rsidR="002261B6" w:rsidRPr="00BF5D7E" w:rsidRDefault="002261B6">
      <w:pPr>
        <w:rPr>
          <w:color w:val="000000" w:themeColor="text1"/>
          <w:szCs w:val="21"/>
        </w:rPr>
      </w:pPr>
      <w:r w:rsidRPr="00BF5D7E">
        <w:rPr>
          <w:color w:val="000000" w:themeColor="text1"/>
          <w:szCs w:val="21"/>
        </w:rPr>
        <w:t xml:space="preserve">    A. 10s            B. 1s           C. 50ms         D. 5ms</w:t>
      </w:r>
    </w:p>
    <w:p w:rsidR="002261B6" w:rsidRPr="00BF5D7E" w:rsidRDefault="002261B6">
      <w:pPr>
        <w:rPr>
          <w:color w:val="000000" w:themeColor="text1"/>
          <w:kern w:val="0"/>
          <w:szCs w:val="21"/>
        </w:rPr>
      </w:pPr>
    </w:p>
    <w:p w:rsidR="002261B6" w:rsidRPr="00BF5D7E" w:rsidRDefault="002261B6">
      <w:pPr>
        <w:widowControl/>
        <w:numPr>
          <w:ilvl w:val="0"/>
          <w:numId w:val="3"/>
        </w:numPr>
        <w:rPr>
          <w:color w:val="000000" w:themeColor="text1"/>
          <w:szCs w:val="21"/>
        </w:rPr>
      </w:pPr>
      <w:r w:rsidRPr="00BF5D7E">
        <w:rPr>
          <w:color w:val="000000" w:themeColor="text1"/>
          <w:szCs w:val="21"/>
        </w:rPr>
        <w:t xml:space="preserve">What conclusion you can get from above results? </w:t>
      </w:r>
    </w:p>
    <w:p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A. If the data length is short and transmission rate is low, transmission delay is often greater than the propagation delay in total delay.</w:t>
      </w:r>
    </w:p>
    <w:p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B. If the data length is long and the transmission rate is high, the propagation delay may be the main part in total delay.</w:t>
      </w:r>
    </w:p>
    <w:p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C. If the data length is long and transmission rate is low, transmission delay is often greater than the propagation delay in total delay.</w:t>
      </w:r>
    </w:p>
    <w:p w:rsidR="002261B6" w:rsidRPr="00BF5D7E" w:rsidRDefault="002261B6">
      <w:pPr>
        <w:ind w:leftChars="228" w:left="687" w:hangingChars="99" w:hanging="208"/>
        <w:rPr>
          <w:color w:val="000000" w:themeColor="text1"/>
          <w:szCs w:val="21"/>
        </w:rPr>
      </w:pPr>
      <w:r w:rsidRPr="00BF5D7E">
        <w:rPr>
          <w:bCs/>
          <w:color w:val="000000" w:themeColor="text1"/>
          <w:kern w:val="0"/>
          <w:szCs w:val="21"/>
        </w:rPr>
        <w:t>D. If the data length is short and the transmission rate is high, the transmission delay may be t</w:t>
      </w:r>
      <w:r w:rsidRPr="00BF5D7E">
        <w:rPr>
          <w:color w:val="000000" w:themeColor="text1"/>
          <w:szCs w:val="21"/>
        </w:rPr>
        <w:t>he main part in total delay.</w:t>
      </w:r>
    </w:p>
    <w:p w:rsidR="002261B6" w:rsidRPr="00BF5D7E" w:rsidRDefault="002261B6">
      <w:pPr>
        <w:rPr>
          <w:color w:val="000000" w:themeColor="text1"/>
          <w:kern w:val="0"/>
          <w:szCs w:val="21"/>
        </w:rPr>
      </w:pPr>
    </w:p>
    <w:p w:rsidR="009F5048" w:rsidRPr="00BF5D7E" w:rsidRDefault="008A4C97" w:rsidP="00007F6D">
      <w:pPr>
        <w:spacing w:line="320" w:lineRule="exact"/>
        <w:rPr>
          <w:color w:val="000000" w:themeColor="text1"/>
          <w:kern w:val="0"/>
          <w:szCs w:val="21"/>
        </w:rPr>
      </w:pPr>
      <w:r w:rsidRPr="00BF5D7E">
        <w:rPr>
          <w:rFonts w:eastAsia="Arial Unicode MS"/>
          <w:color w:val="000000" w:themeColor="text1"/>
          <w:szCs w:val="21"/>
        </w:rPr>
        <w:t>Please use this diagram to answer the following 8 questions.</w:t>
      </w:r>
    </w:p>
    <w:p w:rsidR="009F5048" w:rsidRPr="00BF5D7E" w:rsidRDefault="00FF6A5C">
      <w:pPr>
        <w:rPr>
          <w:color w:val="000000" w:themeColor="text1"/>
          <w:kern w:val="0"/>
          <w:szCs w:val="21"/>
        </w:rPr>
      </w:pPr>
      <w:r w:rsidRPr="00BF5D7E">
        <w:rPr>
          <w:noProof/>
          <w:color w:val="000000" w:themeColor="text1"/>
          <w:szCs w:val="21"/>
        </w:rPr>
        <w:lastRenderedPageBreak/>
        <w:drawing>
          <wp:inline distT="0" distB="0" distL="0" distR="0" wp14:anchorId="40384791" wp14:editId="4A1E4C68">
            <wp:extent cx="5095875" cy="3162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162300"/>
                    </a:xfrm>
                    <a:prstGeom prst="rect">
                      <a:avLst/>
                    </a:prstGeom>
                    <a:noFill/>
                    <a:ln>
                      <a:noFill/>
                    </a:ln>
                  </pic:spPr>
                </pic:pic>
              </a:graphicData>
            </a:graphic>
          </wp:inline>
        </w:drawing>
      </w:r>
    </w:p>
    <w:p w:rsidR="002261B6" w:rsidRPr="00BF5D7E" w:rsidRDefault="002261B6">
      <w:pPr>
        <w:rPr>
          <w:color w:val="000000" w:themeColor="text1"/>
          <w:szCs w:val="21"/>
        </w:rPr>
      </w:pPr>
    </w:p>
    <w:p w:rsidR="009F5048" w:rsidRPr="00BF5D7E" w:rsidRDefault="008A4C97" w:rsidP="008A4C97">
      <w:pPr>
        <w:numPr>
          <w:ilvl w:val="0"/>
          <w:numId w:val="3"/>
        </w:numPr>
        <w:jc w:val="left"/>
        <w:rPr>
          <w:color w:val="000000" w:themeColor="text1"/>
          <w:szCs w:val="21"/>
        </w:rPr>
      </w:pPr>
      <w:r w:rsidRPr="00BF5D7E">
        <w:rPr>
          <w:color w:val="000000" w:themeColor="text1"/>
          <w:szCs w:val="21"/>
        </w:rPr>
        <w:t>In following OSI reference model, R1, Switch and Hub can achieve the highest functional layers are respectively _________.</w:t>
      </w:r>
    </w:p>
    <w:p w:rsidR="008A4C97" w:rsidRPr="00BF5D7E" w:rsidRDefault="008A4C97" w:rsidP="008A4C97">
      <w:pPr>
        <w:numPr>
          <w:ilvl w:val="1"/>
          <w:numId w:val="3"/>
        </w:numPr>
        <w:jc w:val="left"/>
        <w:rPr>
          <w:color w:val="000000" w:themeColor="text1"/>
          <w:szCs w:val="21"/>
        </w:rPr>
      </w:pPr>
      <w:r w:rsidRPr="00BF5D7E">
        <w:rPr>
          <w:color w:val="000000" w:themeColor="text1"/>
          <w:szCs w:val="21"/>
        </w:rPr>
        <w:t xml:space="preserve">2,  2,  1    </w:t>
      </w:r>
      <w:r w:rsidR="00EB3194" w:rsidRPr="00BF5D7E">
        <w:rPr>
          <w:color w:val="000000" w:themeColor="text1"/>
          <w:szCs w:val="21"/>
        </w:rPr>
        <w:tab/>
      </w:r>
      <w:r w:rsidRPr="00BF5D7E">
        <w:rPr>
          <w:color w:val="000000" w:themeColor="text1"/>
          <w:szCs w:val="21"/>
        </w:rPr>
        <w:t xml:space="preserve">B. 2,  2,  2  </w:t>
      </w:r>
      <w:r w:rsidRPr="00BF5D7E">
        <w:rPr>
          <w:color w:val="000000" w:themeColor="text1"/>
          <w:szCs w:val="21"/>
        </w:rPr>
        <w:tab/>
      </w:r>
      <w:r w:rsidRPr="00BF5D7E">
        <w:rPr>
          <w:color w:val="000000" w:themeColor="text1"/>
          <w:szCs w:val="21"/>
        </w:rPr>
        <w:tab/>
        <w:t>C. 3</w:t>
      </w:r>
      <w:r w:rsidRPr="00BF5D7E">
        <w:rPr>
          <w:color w:val="000000" w:themeColor="text1"/>
          <w:szCs w:val="21"/>
        </w:rPr>
        <w:t>，</w:t>
      </w:r>
      <w:r w:rsidRPr="00BF5D7E">
        <w:rPr>
          <w:color w:val="000000" w:themeColor="text1"/>
          <w:szCs w:val="21"/>
        </w:rPr>
        <w:t>2,  1</w:t>
      </w:r>
      <w:r w:rsidRPr="00BF5D7E">
        <w:rPr>
          <w:color w:val="000000" w:themeColor="text1"/>
          <w:szCs w:val="21"/>
        </w:rPr>
        <w:tab/>
      </w:r>
      <w:r w:rsidRPr="00BF5D7E">
        <w:rPr>
          <w:color w:val="000000" w:themeColor="text1"/>
          <w:szCs w:val="21"/>
        </w:rPr>
        <w:tab/>
        <w:t>D. 3, 2, 2</w:t>
      </w:r>
    </w:p>
    <w:p w:rsidR="00B1729A" w:rsidRPr="00BF5D7E" w:rsidRDefault="00B1729A" w:rsidP="002B50D4">
      <w:pPr>
        <w:jc w:val="left"/>
        <w:rPr>
          <w:color w:val="000000" w:themeColor="text1"/>
          <w:szCs w:val="21"/>
        </w:rPr>
      </w:pPr>
    </w:p>
    <w:p w:rsidR="008A4C97" w:rsidRPr="00BF5D7E" w:rsidRDefault="008A4C97" w:rsidP="00211807">
      <w:pPr>
        <w:numPr>
          <w:ilvl w:val="0"/>
          <w:numId w:val="3"/>
        </w:numPr>
        <w:rPr>
          <w:color w:val="000000" w:themeColor="text1"/>
          <w:szCs w:val="21"/>
        </w:rPr>
      </w:pPr>
      <w:r w:rsidRPr="00BF5D7E">
        <w:rPr>
          <w:color w:val="000000" w:themeColor="text1"/>
          <w:szCs w:val="21"/>
        </w:rPr>
        <w:t xml:space="preserve">If the </w:t>
      </w:r>
      <w:r w:rsidR="00EB3194" w:rsidRPr="00BF5D7E">
        <w:rPr>
          <w:color w:val="000000" w:themeColor="text1"/>
          <w:szCs w:val="21"/>
        </w:rPr>
        <w:t xml:space="preserve">bandwidth of the link between </w:t>
      </w:r>
      <w:r w:rsidRPr="00BF5D7E">
        <w:rPr>
          <w:color w:val="000000" w:themeColor="text1"/>
          <w:szCs w:val="21"/>
        </w:rPr>
        <w:t xml:space="preserve">R2 and R3 </w:t>
      </w:r>
      <w:r w:rsidR="00EB3194" w:rsidRPr="00BF5D7E">
        <w:rPr>
          <w:color w:val="000000" w:themeColor="text1"/>
          <w:szCs w:val="21"/>
        </w:rPr>
        <w:t>is 8 kHz, and the SNR(Signal and Noise ratio) is 30 dB,</w:t>
      </w:r>
      <w:r w:rsidRPr="00BF5D7E">
        <w:rPr>
          <w:color w:val="000000" w:themeColor="text1"/>
          <w:szCs w:val="21"/>
        </w:rPr>
        <w:t xml:space="preserve"> the actual data transfer rate </w:t>
      </w:r>
      <w:r w:rsidR="00EB3194" w:rsidRPr="00BF5D7E">
        <w:rPr>
          <w:color w:val="000000" w:themeColor="text1"/>
          <w:szCs w:val="21"/>
        </w:rPr>
        <w:t xml:space="preserve">of the link </w:t>
      </w:r>
      <w:r w:rsidRPr="00BF5D7E">
        <w:rPr>
          <w:color w:val="000000" w:themeColor="text1"/>
          <w:szCs w:val="21"/>
        </w:rPr>
        <w:t>is about 50% of the theoretical maximum data transfer rate</w:t>
      </w:r>
      <w:r w:rsidR="00211807" w:rsidRPr="00BF5D7E">
        <w:rPr>
          <w:color w:val="000000" w:themeColor="text1"/>
          <w:szCs w:val="21"/>
        </w:rPr>
        <w:t xml:space="preserve"> based on Shannon</w:t>
      </w:r>
      <w:r w:rsidR="00690D93" w:rsidRPr="00BF5D7E">
        <w:rPr>
          <w:color w:val="000000" w:themeColor="text1"/>
          <w:szCs w:val="21"/>
        </w:rPr>
        <w:t>’s</w:t>
      </w:r>
      <w:r w:rsidR="00211807" w:rsidRPr="00BF5D7E">
        <w:rPr>
          <w:color w:val="000000" w:themeColor="text1"/>
          <w:szCs w:val="21"/>
        </w:rPr>
        <w:t xml:space="preserve"> theorem</w:t>
      </w:r>
      <w:r w:rsidRPr="00BF5D7E">
        <w:rPr>
          <w:color w:val="000000" w:themeColor="text1"/>
          <w:szCs w:val="21"/>
        </w:rPr>
        <w:t>, then the actual</w:t>
      </w:r>
      <w:r w:rsidR="00EB3194" w:rsidRPr="00BF5D7E">
        <w:rPr>
          <w:color w:val="000000" w:themeColor="text1"/>
          <w:szCs w:val="21"/>
        </w:rPr>
        <w:t xml:space="preserve"> data transmission speed</w:t>
      </w:r>
      <w:r w:rsidRPr="00BF5D7E">
        <w:rPr>
          <w:color w:val="000000" w:themeColor="text1"/>
          <w:szCs w:val="21"/>
        </w:rPr>
        <w:t xml:space="preserve"> is about </w:t>
      </w:r>
      <w:r w:rsidR="00EB3194" w:rsidRPr="00BF5D7E">
        <w:rPr>
          <w:color w:val="000000" w:themeColor="text1"/>
          <w:szCs w:val="21"/>
        </w:rPr>
        <w:t>______.</w:t>
      </w:r>
    </w:p>
    <w:p w:rsidR="00EB3194" w:rsidRPr="00BF5D7E" w:rsidRDefault="00EB3194" w:rsidP="00EB3194">
      <w:pPr>
        <w:numPr>
          <w:ilvl w:val="1"/>
          <w:numId w:val="3"/>
        </w:numPr>
        <w:jc w:val="left"/>
        <w:rPr>
          <w:color w:val="000000" w:themeColor="text1"/>
          <w:szCs w:val="21"/>
        </w:rPr>
      </w:pPr>
      <w:r w:rsidRPr="00BF5D7E">
        <w:rPr>
          <w:color w:val="000000" w:themeColor="text1"/>
          <w:szCs w:val="21"/>
        </w:rPr>
        <w:t xml:space="preserve">8kbps    </w:t>
      </w:r>
      <w:r w:rsidRPr="00BF5D7E">
        <w:rPr>
          <w:color w:val="000000" w:themeColor="text1"/>
          <w:szCs w:val="21"/>
        </w:rPr>
        <w:tab/>
      </w:r>
      <w:r w:rsidRPr="00BF5D7E">
        <w:rPr>
          <w:color w:val="000000" w:themeColor="text1"/>
          <w:szCs w:val="21"/>
        </w:rPr>
        <w:tab/>
        <w:t xml:space="preserve">B. 20kbps  </w:t>
      </w:r>
      <w:r w:rsidRPr="00BF5D7E">
        <w:rPr>
          <w:color w:val="000000" w:themeColor="text1"/>
          <w:szCs w:val="21"/>
        </w:rPr>
        <w:tab/>
      </w:r>
      <w:r w:rsidRPr="00BF5D7E">
        <w:rPr>
          <w:color w:val="000000" w:themeColor="text1"/>
          <w:szCs w:val="21"/>
        </w:rPr>
        <w:tab/>
      </w:r>
      <w:r w:rsidRPr="00BF5D7E">
        <w:rPr>
          <w:color w:val="000000" w:themeColor="text1"/>
          <w:szCs w:val="21"/>
        </w:rPr>
        <w:tab/>
        <w:t>C. 40kbps</w:t>
      </w:r>
      <w:r w:rsidRPr="00BF5D7E">
        <w:rPr>
          <w:color w:val="000000" w:themeColor="text1"/>
          <w:szCs w:val="21"/>
        </w:rPr>
        <w:tab/>
      </w:r>
      <w:r w:rsidRPr="00BF5D7E">
        <w:rPr>
          <w:color w:val="000000" w:themeColor="text1"/>
          <w:szCs w:val="21"/>
        </w:rPr>
        <w:tab/>
        <w:t>D. 80kbps</w:t>
      </w:r>
    </w:p>
    <w:p w:rsidR="00690D93" w:rsidRPr="00BF5D7E" w:rsidRDefault="00690D93" w:rsidP="00690D93">
      <w:pPr>
        <w:ind w:left="840"/>
        <w:jc w:val="left"/>
        <w:rPr>
          <w:color w:val="000000" w:themeColor="text1"/>
          <w:szCs w:val="21"/>
        </w:rPr>
      </w:pPr>
    </w:p>
    <w:p w:rsidR="00EB3194" w:rsidRPr="00BF5D7E" w:rsidRDefault="00EB3194" w:rsidP="00EB3194">
      <w:pPr>
        <w:numPr>
          <w:ilvl w:val="0"/>
          <w:numId w:val="3"/>
        </w:numPr>
        <w:rPr>
          <w:color w:val="000000" w:themeColor="text1"/>
          <w:szCs w:val="21"/>
        </w:rPr>
      </w:pPr>
      <w:r w:rsidRPr="00BF5D7E">
        <w:rPr>
          <w:color w:val="000000" w:themeColor="text1"/>
          <w:szCs w:val="21"/>
        </w:rPr>
        <w:t xml:space="preserve">If </w:t>
      </w:r>
      <w:r w:rsidR="00DC49DD" w:rsidRPr="00BF5D7E">
        <w:rPr>
          <w:color w:val="000000" w:themeColor="text1"/>
          <w:szCs w:val="21"/>
        </w:rPr>
        <w:t xml:space="preserve"> </w:t>
      </w:r>
      <w:r w:rsidRPr="00BF5D7E">
        <w:rPr>
          <w:color w:val="000000" w:themeColor="text1"/>
          <w:szCs w:val="21"/>
        </w:rPr>
        <w:t xml:space="preserve">H2 sends </w:t>
      </w:r>
      <w:r w:rsidR="00285458" w:rsidRPr="00BF5D7E">
        <w:rPr>
          <w:color w:val="000000" w:themeColor="text1"/>
          <w:szCs w:val="21"/>
        </w:rPr>
        <w:t>H4 a data frame and immediately</w:t>
      </w:r>
      <w:r w:rsidRPr="00BF5D7E">
        <w:rPr>
          <w:color w:val="000000" w:themeColor="text1"/>
          <w:szCs w:val="21"/>
        </w:rPr>
        <w:t xml:space="preserve"> H4 send</w:t>
      </w:r>
      <w:r w:rsidR="00285458" w:rsidRPr="00BF5D7E">
        <w:rPr>
          <w:color w:val="000000" w:themeColor="text1"/>
          <w:szCs w:val="21"/>
        </w:rPr>
        <w:t>s</w:t>
      </w:r>
      <w:r w:rsidRPr="00BF5D7E">
        <w:rPr>
          <w:color w:val="000000" w:themeColor="text1"/>
          <w:szCs w:val="21"/>
        </w:rPr>
        <w:t xml:space="preserve"> </w:t>
      </w:r>
      <w:r w:rsidR="00285458" w:rsidRPr="00BF5D7E">
        <w:rPr>
          <w:color w:val="000000" w:themeColor="text1"/>
          <w:szCs w:val="21"/>
        </w:rPr>
        <w:t xml:space="preserve">H2 </w:t>
      </w:r>
      <w:r w:rsidRPr="00BF5D7E">
        <w:rPr>
          <w:color w:val="000000" w:themeColor="text1"/>
          <w:szCs w:val="21"/>
        </w:rPr>
        <w:t xml:space="preserve">a confirmation frame, in addition to the H4, </w:t>
      </w:r>
      <w:r w:rsidR="00285458" w:rsidRPr="00BF5D7E">
        <w:rPr>
          <w:color w:val="000000" w:themeColor="text1"/>
          <w:szCs w:val="21"/>
        </w:rPr>
        <w:t xml:space="preserve">which host(s) </w:t>
      </w:r>
      <w:r w:rsidRPr="00BF5D7E">
        <w:rPr>
          <w:color w:val="000000" w:themeColor="text1"/>
          <w:szCs w:val="21"/>
        </w:rPr>
        <w:t xml:space="preserve">can receive the confirmation </w:t>
      </w:r>
      <w:r w:rsidR="00285458" w:rsidRPr="00BF5D7E">
        <w:rPr>
          <w:color w:val="000000" w:themeColor="text1"/>
          <w:szCs w:val="21"/>
        </w:rPr>
        <w:t xml:space="preserve">frame </w:t>
      </w:r>
      <w:r w:rsidRPr="00BF5D7E">
        <w:rPr>
          <w:color w:val="000000" w:themeColor="text1"/>
          <w:szCs w:val="21"/>
        </w:rPr>
        <w:t xml:space="preserve">from the physical </w:t>
      </w:r>
      <w:r w:rsidR="00285458" w:rsidRPr="00BF5D7E">
        <w:rPr>
          <w:color w:val="000000" w:themeColor="text1"/>
          <w:szCs w:val="21"/>
        </w:rPr>
        <w:t xml:space="preserve">layer? </w:t>
      </w:r>
    </w:p>
    <w:p w:rsidR="00285458" w:rsidRPr="00BF5D7E" w:rsidRDefault="00285458" w:rsidP="00285458">
      <w:pPr>
        <w:numPr>
          <w:ilvl w:val="1"/>
          <w:numId w:val="3"/>
        </w:numPr>
        <w:rPr>
          <w:color w:val="000000" w:themeColor="text1"/>
          <w:szCs w:val="21"/>
        </w:rPr>
      </w:pPr>
      <w:r w:rsidRPr="00BF5D7E">
        <w:rPr>
          <w:color w:val="000000" w:themeColor="text1"/>
          <w:szCs w:val="21"/>
        </w:rPr>
        <w:t xml:space="preserve">only H2 </w:t>
      </w:r>
      <w:r w:rsidRPr="00BF5D7E">
        <w:rPr>
          <w:color w:val="000000" w:themeColor="text1"/>
          <w:szCs w:val="21"/>
        </w:rPr>
        <w:tab/>
      </w:r>
      <w:r w:rsidRPr="00BF5D7E">
        <w:rPr>
          <w:color w:val="000000" w:themeColor="text1"/>
          <w:szCs w:val="21"/>
        </w:rPr>
        <w:tab/>
        <w:t>B. only H3</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w:t>
      </w:r>
      <w:r w:rsidR="00CF7B89" w:rsidRPr="00BF5D7E">
        <w:rPr>
          <w:color w:val="000000" w:themeColor="text1"/>
          <w:szCs w:val="21"/>
        </w:rPr>
        <w:t xml:space="preserve">only </w:t>
      </w:r>
      <w:r w:rsidRPr="00BF5D7E">
        <w:rPr>
          <w:color w:val="000000" w:themeColor="text1"/>
          <w:szCs w:val="21"/>
        </w:rPr>
        <w:t>H1 and H2</w:t>
      </w:r>
      <w:r w:rsidRPr="00BF5D7E">
        <w:rPr>
          <w:color w:val="000000" w:themeColor="text1"/>
          <w:szCs w:val="21"/>
        </w:rPr>
        <w:tab/>
        <w:t xml:space="preserve">D. </w:t>
      </w:r>
      <w:r w:rsidR="00CF7B89" w:rsidRPr="00BF5D7E">
        <w:rPr>
          <w:color w:val="000000" w:themeColor="text1"/>
          <w:szCs w:val="21"/>
        </w:rPr>
        <w:t xml:space="preserve">only </w:t>
      </w:r>
      <w:r w:rsidRPr="00BF5D7E">
        <w:rPr>
          <w:color w:val="000000" w:themeColor="text1"/>
          <w:szCs w:val="21"/>
        </w:rPr>
        <w:t>H2 and H3</w:t>
      </w:r>
    </w:p>
    <w:p w:rsidR="00690D93" w:rsidRPr="00BF5D7E" w:rsidRDefault="00690D93" w:rsidP="00690D93">
      <w:pPr>
        <w:ind w:left="840"/>
        <w:rPr>
          <w:color w:val="000000" w:themeColor="text1"/>
          <w:szCs w:val="21"/>
        </w:rPr>
      </w:pPr>
    </w:p>
    <w:p w:rsidR="005A0B12" w:rsidRPr="00BF5D7E" w:rsidRDefault="005A0B12" w:rsidP="005A0B12">
      <w:pPr>
        <w:numPr>
          <w:ilvl w:val="0"/>
          <w:numId w:val="3"/>
        </w:numPr>
        <w:rPr>
          <w:color w:val="000000" w:themeColor="text1"/>
          <w:szCs w:val="21"/>
        </w:rPr>
      </w:pPr>
      <w:r w:rsidRPr="00BF5D7E">
        <w:rPr>
          <w:color w:val="000000" w:themeColor="text1"/>
          <w:szCs w:val="21"/>
        </w:rPr>
        <w:t>If Hub will cause 1.535μs delay when it reproduces bit stream, the signal propagation speed is 200m/</w:t>
      </w:r>
      <w:proofErr w:type="spellStart"/>
      <w:r w:rsidRPr="00BF5D7E">
        <w:rPr>
          <w:color w:val="000000" w:themeColor="text1"/>
          <w:szCs w:val="21"/>
        </w:rPr>
        <w:t>μs</w:t>
      </w:r>
      <w:proofErr w:type="spellEnd"/>
      <w:r w:rsidRPr="00BF5D7E">
        <w:rPr>
          <w:color w:val="000000" w:themeColor="text1"/>
          <w:szCs w:val="21"/>
        </w:rPr>
        <w:t>. Regardless of the Ethernet frame preamble, the theoretical maximum distance between H3 and H4 is _____.</w:t>
      </w:r>
    </w:p>
    <w:p w:rsidR="005A0B12" w:rsidRPr="00BF5D7E" w:rsidRDefault="005A0B12" w:rsidP="005A0B12">
      <w:pPr>
        <w:numPr>
          <w:ilvl w:val="1"/>
          <w:numId w:val="3"/>
        </w:numPr>
        <w:rPr>
          <w:color w:val="000000" w:themeColor="text1"/>
          <w:szCs w:val="21"/>
        </w:rPr>
      </w:pPr>
      <w:r w:rsidRPr="00BF5D7E">
        <w:rPr>
          <w:color w:val="000000" w:themeColor="text1"/>
          <w:szCs w:val="21"/>
        </w:rPr>
        <w:t>200m</w:t>
      </w:r>
      <w:r w:rsidRPr="00BF5D7E">
        <w:rPr>
          <w:color w:val="000000" w:themeColor="text1"/>
          <w:szCs w:val="21"/>
        </w:rPr>
        <w:tab/>
      </w:r>
      <w:r w:rsidRPr="00BF5D7E">
        <w:rPr>
          <w:color w:val="000000" w:themeColor="text1"/>
          <w:szCs w:val="21"/>
        </w:rPr>
        <w:tab/>
      </w:r>
      <w:r w:rsidRPr="00BF5D7E">
        <w:rPr>
          <w:color w:val="000000" w:themeColor="text1"/>
          <w:szCs w:val="21"/>
        </w:rPr>
        <w:tab/>
        <w:t>B. 205m</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C. 359m</w:t>
      </w:r>
      <w:r w:rsidRPr="00BF5D7E">
        <w:rPr>
          <w:color w:val="000000" w:themeColor="text1"/>
          <w:szCs w:val="21"/>
        </w:rPr>
        <w:tab/>
      </w:r>
      <w:r w:rsidRPr="00BF5D7E">
        <w:rPr>
          <w:color w:val="000000" w:themeColor="text1"/>
          <w:szCs w:val="21"/>
        </w:rPr>
        <w:tab/>
      </w:r>
      <w:r w:rsidRPr="00BF5D7E">
        <w:rPr>
          <w:color w:val="000000" w:themeColor="text1"/>
          <w:szCs w:val="21"/>
        </w:rPr>
        <w:tab/>
        <w:t>D. 512m</w:t>
      </w:r>
    </w:p>
    <w:p w:rsidR="00690D93" w:rsidRPr="00BF5D7E" w:rsidRDefault="00690D93" w:rsidP="00690D93">
      <w:pPr>
        <w:ind w:left="840"/>
        <w:rPr>
          <w:color w:val="000000" w:themeColor="text1"/>
          <w:szCs w:val="21"/>
        </w:rPr>
      </w:pPr>
    </w:p>
    <w:p w:rsidR="005A0B12" w:rsidRPr="00BF5D7E" w:rsidRDefault="00DF4445" w:rsidP="006E05B6">
      <w:pPr>
        <w:numPr>
          <w:ilvl w:val="0"/>
          <w:numId w:val="3"/>
        </w:numPr>
        <w:rPr>
          <w:noProof/>
          <w:color w:val="000000" w:themeColor="text1"/>
          <w:szCs w:val="21"/>
        </w:rPr>
      </w:pPr>
      <w:r w:rsidRPr="00BF5D7E">
        <w:rPr>
          <w:noProof/>
          <w:color w:val="000000" w:themeColor="text1"/>
          <w:szCs w:val="21"/>
        </w:rPr>
        <w:t>Assume that R1, R2 and</w:t>
      </w:r>
      <w:r w:rsidR="006428F4" w:rsidRPr="00BF5D7E">
        <w:rPr>
          <w:noProof/>
          <w:color w:val="000000" w:themeColor="text1"/>
          <w:szCs w:val="21"/>
        </w:rPr>
        <w:t xml:space="preserve"> R3 use RIP protocol to exchange routing information and have been convergence. </w:t>
      </w:r>
      <w:r w:rsidRPr="00BF5D7E">
        <w:rPr>
          <w:noProof/>
          <w:color w:val="000000" w:themeColor="text1"/>
          <w:szCs w:val="21"/>
        </w:rPr>
        <w:t xml:space="preserve">Link metric is based on hop count. </w:t>
      </w:r>
      <w:r w:rsidR="006428F4" w:rsidRPr="00BF5D7E">
        <w:rPr>
          <w:noProof/>
          <w:color w:val="000000" w:themeColor="text1"/>
          <w:szCs w:val="21"/>
        </w:rPr>
        <w:t>R3 detects that the network 201.1.2.0/25 is unreachable and infor</w:t>
      </w:r>
      <w:r w:rsidRPr="00BF5D7E">
        <w:rPr>
          <w:noProof/>
          <w:color w:val="000000" w:themeColor="text1"/>
          <w:szCs w:val="21"/>
        </w:rPr>
        <w:t xml:space="preserve">ms R2 of a new distance vector. </w:t>
      </w:r>
      <w:r w:rsidR="006E05B6" w:rsidRPr="00BF5D7E">
        <w:rPr>
          <w:noProof/>
          <w:color w:val="000000" w:themeColor="text1"/>
          <w:szCs w:val="21"/>
        </w:rPr>
        <w:t>What is the distance between R2 and the network 201.1.2.0/25 a</w:t>
      </w:r>
      <w:r w:rsidRPr="00BF5D7E">
        <w:rPr>
          <w:noProof/>
          <w:color w:val="000000" w:themeColor="text1"/>
          <w:szCs w:val="21"/>
        </w:rPr>
        <w:t>fter R2 is updated</w:t>
      </w:r>
      <w:r w:rsidR="006E05B6" w:rsidRPr="00BF5D7E">
        <w:rPr>
          <w:noProof/>
          <w:color w:val="000000" w:themeColor="text1"/>
          <w:szCs w:val="21"/>
        </w:rPr>
        <w:t>?</w:t>
      </w:r>
    </w:p>
    <w:p w:rsidR="00DA1AA3" w:rsidRPr="00BF5D7E" w:rsidRDefault="006428F4" w:rsidP="005A0B12">
      <w:pPr>
        <w:numPr>
          <w:ilvl w:val="1"/>
          <w:numId w:val="3"/>
        </w:numPr>
        <w:rPr>
          <w:noProof/>
          <w:color w:val="000000" w:themeColor="text1"/>
          <w:szCs w:val="21"/>
        </w:rPr>
      </w:pPr>
      <w:r w:rsidRPr="00BF5D7E">
        <w:rPr>
          <w:noProof/>
          <w:color w:val="000000" w:themeColor="text1"/>
          <w:szCs w:val="21"/>
        </w:rPr>
        <w:t>2</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B. 3</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C. 16</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17</w:t>
      </w:r>
    </w:p>
    <w:p w:rsidR="00690D93" w:rsidRPr="00BF5D7E" w:rsidRDefault="00690D93" w:rsidP="00690D93">
      <w:pPr>
        <w:ind w:left="840"/>
        <w:rPr>
          <w:noProof/>
          <w:color w:val="000000" w:themeColor="text1"/>
          <w:szCs w:val="21"/>
        </w:rPr>
      </w:pPr>
    </w:p>
    <w:p w:rsidR="00DA1AA3" w:rsidRPr="00BF5D7E" w:rsidRDefault="00173918" w:rsidP="00CC4E42">
      <w:pPr>
        <w:numPr>
          <w:ilvl w:val="0"/>
          <w:numId w:val="3"/>
        </w:numPr>
        <w:rPr>
          <w:noProof/>
          <w:color w:val="000000" w:themeColor="text1"/>
          <w:szCs w:val="21"/>
        </w:rPr>
      </w:pPr>
      <w:r w:rsidRPr="00BF5D7E">
        <w:rPr>
          <w:noProof/>
          <w:color w:val="000000" w:themeColor="text1"/>
          <w:szCs w:val="21"/>
        </w:rPr>
        <w:t xml:space="preserve">Assume that </w:t>
      </w:r>
      <w:r w:rsidR="0001270E" w:rsidRPr="00BF5D7E">
        <w:rPr>
          <w:noProof/>
          <w:color w:val="000000" w:themeColor="text1"/>
          <w:szCs w:val="21"/>
        </w:rPr>
        <w:t>two interfaces composing any link among R1</w:t>
      </w:r>
      <w:r w:rsidR="0001270E" w:rsidRPr="00BF5D7E">
        <w:rPr>
          <w:noProof/>
          <w:color w:val="000000" w:themeColor="text1"/>
          <w:szCs w:val="21"/>
        </w:rPr>
        <w:t>，</w:t>
      </w:r>
      <w:r w:rsidR="0001270E" w:rsidRPr="00BF5D7E">
        <w:rPr>
          <w:noProof/>
          <w:color w:val="000000" w:themeColor="text1"/>
          <w:szCs w:val="21"/>
        </w:rPr>
        <w:t xml:space="preserve">R2 and R3 use a pair of IP addresses in the form of 201.1.3.x/30. </w:t>
      </w:r>
      <w:r w:rsidRPr="00BF5D7E">
        <w:rPr>
          <w:noProof/>
          <w:color w:val="000000" w:themeColor="text1"/>
          <w:szCs w:val="21"/>
        </w:rPr>
        <w:t>When H3 accesses the Web server S, the source and destination IP addresses of the encapsulated HTTP request packet  forwarded by R2 are ________.</w:t>
      </w:r>
    </w:p>
    <w:p w:rsidR="00DA1AA3" w:rsidRPr="00BF5D7E" w:rsidRDefault="00DA1AA3" w:rsidP="00DA1AA3">
      <w:pPr>
        <w:ind w:left="420"/>
        <w:rPr>
          <w:noProof/>
          <w:color w:val="000000" w:themeColor="text1"/>
          <w:szCs w:val="21"/>
        </w:rPr>
      </w:pPr>
      <w:r w:rsidRPr="00BF5D7E">
        <w:rPr>
          <w:noProof/>
          <w:color w:val="000000" w:themeColor="text1"/>
          <w:szCs w:val="21"/>
        </w:rPr>
        <w:t>A.192.168.3.251</w:t>
      </w:r>
      <w:r w:rsidRPr="00BF5D7E">
        <w:rPr>
          <w:noProof/>
          <w:color w:val="000000" w:themeColor="text1"/>
          <w:szCs w:val="21"/>
        </w:rPr>
        <w:t>，</w:t>
      </w:r>
      <w:r w:rsidRPr="00BF5D7E">
        <w:rPr>
          <w:noProof/>
          <w:color w:val="000000" w:themeColor="text1"/>
          <w:szCs w:val="21"/>
        </w:rPr>
        <w:t xml:space="preserve"> 130.18.10.1  </w:t>
      </w:r>
      <w:r w:rsidRPr="00BF5D7E">
        <w:rPr>
          <w:noProof/>
          <w:color w:val="000000" w:themeColor="text1"/>
          <w:szCs w:val="21"/>
        </w:rPr>
        <w:tab/>
      </w:r>
      <w:r w:rsidRPr="00BF5D7E">
        <w:rPr>
          <w:noProof/>
          <w:color w:val="000000" w:themeColor="text1"/>
          <w:szCs w:val="21"/>
        </w:rPr>
        <w:tab/>
        <w:t>B. 192.168.3.251</w:t>
      </w:r>
      <w:r w:rsidRPr="00BF5D7E">
        <w:rPr>
          <w:noProof/>
          <w:color w:val="000000" w:themeColor="text1"/>
          <w:szCs w:val="21"/>
        </w:rPr>
        <w:t>，</w:t>
      </w:r>
      <w:r w:rsidRPr="00BF5D7E">
        <w:rPr>
          <w:noProof/>
          <w:color w:val="000000" w:themeColor="text1"/>
          <w:szCs w:val="21"/>
        </w:rPr>
        <w:t xml:space="preserve"> 201.1.3.9</w:t>
      </w:r>
    </w:p>
    <w:p w:rsidR="005A0B12" w:rsidRPr="00BF5D7E" w:rsidRDefault="00DA1AA3" w:rsidP="00DA1AA3">
      <w:pPr>
        <w:ind w:left="420"/>
        <w:rPr>
          <w:noProof/>
          <w:color w:val="000000" w:themeColor="text1"/>
          <w:szCs w:val="21"/>
        </w:rPr>
      </w:pPr>
      <w:r w:rsidRPr="00BF5D7E">
        <w:rPr>
          <w:noProof/>
          <w:color w:val="000000" w:themeColor="text1"/>
          <w:szCs w:val="21"/>
        </w:rPr>
        <w:t>C. 201.1.3.8,   130.18.10.1</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201.1.3.10</w:t>
      </w:r>
      <w:r w:rsidRPr="00BF5D7E">
        <w:rPr>
          <w:noProof/>
          <w:color w:val="000000" w:themeColor="text1"/>
          <w:szCs w:val="21"/>
        </w:rPr>
        <w:t>，</w:t>
      </w:r>
      <w:r w:rsidRPr="00BF5D7E">
        <w:rPr>
          <w:noProof/>
          <w:color w:val="000000" w:themeColor="text1"/>
          <w:szCs w:val="21"/>
        </w:rPr>
        <w:t xml:space="preserve">  130.18.10.1 </w:t>
      </w:r>
    </w:p>
    <w:p w:rsidR="00690D93" w:rsidRPr="00BF5D7E" w:rsidRDefault="00690D93" w:rsidP="00DA1AA3">
      <w:pPr>
        <w:ind w:left="420"/>
        <w:rPr>
          <w:noProof/>
          <w:color w:val="000000" w:themeColor="text1"/>
          <w:szCs w:val="21"/>
        </w:rPr>
      </w:pPr>
    </w:p>
    <w:p w:rsidR="006248D5" w:rsidRPr="00BF5D7E" w:rsidRDefault="006248D5" w:rsidP="00022622">
      <w:pPr>
        <w:numPr>
          <w:ilvl w:val="0"/>
          <w:numId w:val="3"/>
        </w:numPr>
        <w:rPr>
          <w:color w:val="000000" w:themeColor="text1"/>
          <w:szCs w:val="21"/>
        </w:rPr>
      </w:pPr>
      <w:r w:rsidRPr="00BF5D7E">
        <w:rPr>
          <w:color w:val="000000" w:themeColor="text1"/>
          <w:szCs w:val="21"/>
        </w:rPr>
        <w:t>Assuming that the default gateway and subnet mask for H1 and H2 are configured as 192.168.3.1 a</w:t>
      </w:r>
      <w:r w:rsidR="00022622" w:rsidRPr="00BF5D7E">
        <w:rPr>
          <w:color w:val="000000" w:themeColor="text1"/>
          <w:szCs w:val="21"/>
        </w:rPr>
        <w:t>nd 255.255.255.128 respectively,</w:t>
      </w:r>
      <w:r w:rsidRPr="00BF5D7E">
        <w:rPr>
          <w:color w:val="000000" w:themeColor="text1"/>
          <w:szCs w:val="21"/>
        </w:rPr>
        <w:t xml:space="preserve"> the default gateway and subnet mask for H3 and H4 are configured as 192.168.3.254 and</w:t>
      </w:r>
      <w:r w:rsidR="00022622" w:rsidRPr="00BF5D7E">
        <w:rPr>
          <w:color w:val="000000" w:themeColor="text1"/>
          <w:szCs w:val="21"/>
        </w:rPr>
        <w:t xml:space="preserve"> 255.255.255.128, respectively. T</w:t>
      </w:r>
      <w:r w:rsidRPr="00BF5D7E">
        <w:rPr>
          <w:color w:val="000000" w:themeColor="text1"/>
          <w:szCs w:val="21"/>
        </w:rPr>
        <w:t xml:space="preserve">he following </w:t>
      </w:r>
      <w:r w:rsidR="00022622" w:rsidRPr="00BF5D7E">
        <w:rPr>
          <w:color w:val="000000" w:themeColor="text1"/>
          <w:szCs w:val="21"/>
        </w:rPr>
        <w:t xml:space="preserve">possible situation happened </w:t>
      </w:r>
      <w:r w:rsidRPr="00BF5D7E">
        <w:rPr>
          <w:color w:val="000000" w:themeColor="text1"/>
          <w:szCs w:val="21"/>
        </w:rPr>
        <w:t>is:</w:t>
      </w:r>
    </w:p>
    <w:p w:rsidR="006248D5" w:rsidRPr="00BF5D7E" w:rsidRDefault="006248D5" w:rsidP="00022622">
      <w:pPr>
        <w:ind w:leftChars="200" w:left="420"/>
        <w:rPr>
          <w:color w:val="000000" w:themeColor="text1"/>
          <w:szCs w:val="21"/>
        </w:rPr>
      </w:pPr>
      <w:r w:rsidRPr="00BF5D7E">
        <w:rPr>
          <w:color w:val="000000" w:themeColor="text1"/>
          <w:szCs w:val="21"/>
        </w:rPr>
        <w:t>A. H1 cannot communicate with H2 for normal IP</w:t>
      </w:r>
    </w:p>
    <w:p w:rsidR="006248D5" w:rsidRPr="00BF5D7E" w:rsidRDefault="006248D5" w:rsidP="00022622">
      <w:pPr>
        <w:ind w:leftChars="200" w:left="420"/>
        <w:rPr>
          <w:color w:val="000000" w:themeColor="text1"/>
          <w:szCs w:val="21"/>
        </w:rPr>
      </w:pPr>
      <w:r w:rsidRPr="00BF5D7E">
        <w:rPr>
          <w:color w:val="000000" w:themeColor="text1"/>
          <w:szCs w:val="21"/>
        </w:rPr>
        <w:t>B. Both H2 and H4 cannot access the Internet</w:t>
      </w:r>
    </w:p>
    <w:p w:rsidR="006248D5" w:rsidRPr="00BF5D7E" w:rsidRDefault="006248D5" w:rsidP="00022622">
      <w:pPr>
        <w:ind w:leftChars="200" w:left="420"/>
        <w:rPr>
          <w:color w:val="000000" w:themeColor="text1"/>
          <w:szCs w:val="21"/>
        </w:rPr>
      </w:pPr>
      <w:r w:rsidRPr="00BF5D7E">
        <w:rPr>
          <w:color w:val="000000" w:themeColor="text1"/>
          <w:szCs w:val="21"/>
        </w:rPr>
        <w:t>C. H1 cannot communicate with H3 for normal IP</w:t>
      </w:r>
    </w:p>
    <w:p w:rsidR="006248D5" w:rsidRPr="00BF5D7E" w:rsidRDefault="006248D5" w:rsidP="00022622">
      <w:pPr>
        <w:ind w:leftChars="200" w:left="420"/>
        <w:rPr>
          <w:color w:val="000000" w:themeColor="text1"/>
          <w:szCs w:val="21"/>
        </w:rPr>
      </w:pPr>
      <w:r w:rsidRPr="00BF5D7E">
        <w:rPr>
          <w:color w:val="000000" w:themeColor="text1"/>
          <w:szCs w:val="21"/>
        </w:rPr>
        <w:t>D. H3 cannot communicate with H4 for normal IP</w:t>
      </w:r>
    </w:p>
    <w:p w:rsidR="00690D93" w:rsidRPr="00BF5D7E" w:rsidRDefault="00690D93" w:rsidP="00022622">
      <w:pPr>
        <w:ind w:leftChars="200" w:left="420"/>
        <w:rPr>
          <w:color w:val="000000" w:themeColor="text1"/>
          <w:szCs w:val="21"/>
        </w:rPr>
      </w:pPr>
    </w:p>
    <w:p w:rsidR="00472436" w:rsidRPr="00BF5D7E" w:rsidRDefault="00472436" w:rsidP="00472436">
      <w:pPr>
        <w:numPr>
          <w:ilvl w:val="0"/>
          <w:numId w:val="3"/>
        </w:numPr>
        <w:rPr>
          <w:color w:val="000000" w:themeColor="text1"/>
          <w:szCs w:val="21"/>
        </w:rPr>
      </w:pPr>
      <w:r w:rsidRPr="00BF5D7E">
        <w:rPr>
          <w:color w:val="000000" w:themeColor="text1"/>
          <w:szCs w:val="21"/>
        </w:rPr>
        <w:t xml:space="preserve">Assume that all domain name servers use iterative query for domain name resolution. When H4 attempts to access the website </w:t>
      </w:r>
      <w:hyperlink r:id="rId11" w:history="1">
        <w:r w:rsidRPr="00BF5D7E">
          <w:rPr>
            <w:rStyle w:val="aa"/>
            <w:i/>
            <w:color w:val="000000" w:themeColor="text1"/>
            <w:szCs w:val="21"/>
          </w:rPr>
          <w:t>www.abc.xyz.com</w:t>
        </w:r>
      </w:hyperlink>
      <w:r w:rsidRPr="00BF5D7E">
        <w:rPr>
          <w:color w:val="000000" w:themeColor="text1"/>
          <w:szCs w:val="21"/>
        </w:rPr>
        <w:t xml:space="preserve"> and the domain name resolution is completed, the possible minimum and maximum number of DNS queries issued by the domain name server 201.1.1.1 are ______.</w:t>
      </w:r>
    </w:p>
    <w:p w:rsidR="006248D5" w:rsidRPr="00BF5D7E" w:rsidRDefault="006248D5" w:rsidP="006248D5">
      <w:pPr>
        <w:ind w:firstLine="420"/>
        <w:rPr>
          <w:color w:val="000000" w:themeColor="text1"/>
          <w:szCs w:val="21"/>
        </w:rPr>
      </w:pPr>
      <w:r w:rsidRPr="00BF5D7E">
        <w:rPr>
          <w:color w:val="000000" w:themeColor="text1"/>
          <w:szCs w:val="21"/>
        </w:rPr>
        <w:t>A. 0</w:t>
      </w:r>
      <w:r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t>B. 1</w:t>
      </w:r>
      <w:r w:rsidR="00343B6C"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t>C. 0</w:t>
      </w:r>
      <w:r w:rsidR="00343B6C" w:rsidRPr="00BF5D7E">
        <w:rPr>
          <w:color w:val="000000" w:themeColor="text1"/>
          <w:szCs w:val="21"/>
        </w:rPr>
        <w:t>，</w:t>
      </w:r>
      <w:r w:rsidRPr="00BF5D7E">
        <w:rPr>
          <w:color w:val="000000" w:themeColor="text1"/>
          <w:szCs w:val="21"/>
        </w:rPr>
        <w:t>4</w:t>
      </w:r>
      <w:r w:rsidRPr="00BF5D7E">
        <w:rPr>
          <w:color w:val="000000" w:themeColor="text1"/>
          <w:szCs w:val="21"/>
        </w:rPr>
        <w:tab/>
      </w:r>
      <w:r w:rsidRPr="00BF5D7E">
        <w:rPr>
          <w:color w:val="000000" w:themeColor="text1"/>
          <w:szCs w:val="21"/>
        </w:rPr>
        <w:tab/>
        <w:t>D. 1</w:t>
      </w:r>
      <w:r w:rsidR="00343B6C" w:rsidRPr="00BF5D7E">
        <w:rPr>
          <w:color w:val="000000" w:themeColor="text1"/>
          <w:szCs w:val="21"/>
        </w:rPr>
        <w:t>，</w:t>
      </w:r>
      <w:r w:rsidRPr="00BF5D7E">
        <w:rPr>
          <w:color w:val="000000" w:themeColor="text1"/>
          <w:szCs w:val="21"/>
        </w:rPr>
        <w:t>4</w:t>
      </w:r>
    </w:p>
    <w:p w:rsidR="00386556" w:rsidRPr="00BF5D7E" w:rsidRDefault="00386556" w:rsidP="006248D5">
      <w:pPr>
        <w:ind w:firstLine="420"/>
        <w:rPr>
          <w:color w:val="000000" w:themeColor="text1"/>
          <w:szCs w:val="21"/>
        </w:rPr>
      </w:pPr>
    </w:p>
    <w:p w:rsidR="00386556" w:rsidRPr="00BF5D7E" w:rsidRDefault="00386556" w:rsidP="006248D5">
      <w:pPr>
        <w:ind w:firstLine="420"/>
        <w:rPr>
          <w:color w:val="000000" w:themeColor="text1"/>
          <w:szCs w:val="21"/>
        </w:rPr>
      </w:pPr>
    </w:p>
    <w:p w:rsidR="00386556" w:rsidRPr="00BF5D7E" w:rsidRDefault="00386556" w:rsidP="006248D5">
      <w:pPr>
        <w:ind w:firstLine="420"/>
        <w:rPr>
          <w:color w:val="000000" w:themeColor="text1"/>
          <w:szCs w:val="21"/>
        </w:rPr>
      </w:pPr>
      <w:r w:rsidRPr="00BF5D7E">
        <w:rPr>
          <w:color w:val="000000" w:themeColor="text1"/>
          <w:szCs w:val="21"/>
        </w:rPr>
        <w:t>============== =============================</w:t>
      </w:r>
    </w:p>
    <w:p w:rsidR="00386556" w:rsidRPr="00BF5D7E" w:rsidRDefault="00386556" w:rsidP="006248D5">
      <w:pPr>
        <w:ind w:firstLine="420"/>
        <w:rPr>
          <w:color w:val="000000" w:themeColor="text1"/>
          <w:szCs w:val="21"/>
        </w:rPr>
      </w:pPr>
    </w:p>
    <w:p w:rsidR="00386556" w:rsidRPr="00BF5D7E" w:rsidRDefault="00386556" w:rsidP="00D51A37">
      <w:pPr>
        <w:numPr>
          <w:ilvl w:val="0"/>
          <w:numId w:val="3"/>
        </w:numPr>
        <w:rPr>
          <w:color w:val="000000" w:themeColor="text1"/>
          <w:szCs w:val="21"/>
        </w:rPr>
      </w:pPr>
      <w:r w:rsidRPr="00BF5D7E">
        <w:rPr>
          <w:color w:val="000000" w:themeColor="text1"/>
          <w:szCs w:val="21"/>
        </w:rPr>
        <w:t>Which description is correct about router configuration command "</w:t>
      </w:r>
      <w:proofErr w:type="spellStart"/>
      <w:r w:rsidRPr="00BF5D7E">
        <w:rPr>
          <w:color w:val="000000" w:themeColor="text1"/>
          <w:szCs w:val="21"/>
        </w:rPr>
        <w:t>ip</w:t>
      </w:r>
      <w:proofErr w:type="spellEnd"/>
      <w:r w:rsidRPr="00BF5D7E">
        <w:rPr>
          <w:color w:val="000000" w:themeColor="text1"/>
          <w:szCs w:val="21"/>
        </w:rPr>
        <w:t xml:space="preserve"> </w:t>
      </w:r>
      <w:proofErr w:type="spellStart"/>
      <w:r w:rsidRPr="00BF5D7E">
        <w:rPr>
          <w:color w:val="000000" w:themeColor="text1"/>
          <w:szCs w:val="21"/>
        </w:rPr>
        <w:t>nat</w:t>
      </w:r>
      <w:proofErr w:type="spellEnd"/>
      <w:r w:rsidRPr="00BF5D7E">
        <w:rPr>
          <w:color w:val="000000" w:themeColor="text1"/>
          <w:szCs w:val="21"/>
        </w:rPr>
        <w:t xml:space="preserve"> inside"?</w:t>
      </w:r>
    </w:p>
    <w:p w:rsidR="00386556" w:rsidRPr="00BF5D7E" w:rsidRDefault="00386556" w:rsidP="00386556">
      <w:pPr>
        <w:widowControl/>
        <w:ind w:leftChars="200" w:left="420"/>
        <w:rPr>
          <w:color w:val="000000" w:themeColor="text1"/>
          <w:szCs w:val="21"/>
        </w:rPr>
      </w:pPr>
      <w:r w:rsidRPr="00BF5D7E">
        <w:rPr>
          <w:color w:val="000000" w:themeColor="text1"/>
          <w:szCs w:val="21"/>
        </w:rPr>
        <w:t>A. It starts a router interface working as firewall.</w:t>
      </w:r>
    </w:p>
    <w:p w:rsidR="00386556" w:rsidRPr="00BF5D7E" w:rsidRDefault="00386556" w:rsidP="00386556">
      <w:pPr>
        <w:widowControl/>
        <w:ind w:leftChars="200" w:left="420"/>
        <w:rPr>
          <w:color w:val="000000" w:themeColor="text1"/>
          <w:szCs w:val="21"/>
        </w:rPr>
      </w:pPr>
      <w:r w:rsidRPr="00BF5D7E">
        <w:rPr>
          <w:color w:val="000000" w:themeColor="text1"/>
          <w:szCs w:val="21"/>
        </w:rPr>
        <w:t>B. It starts a router interface working as an Intranet interface of NAT box.</w:t>
      </w:r>
    </w:p>
    <w:p w:rsidR="00386556" w:rsidRPr="00BF5D7E" w:rsidRDefault="00386556" w:rsidP="00386556">
      <w:pPr>
        <w:widowControl/>
        <w:ind w:leftChars="200" w:left="420"/>
        <w:rPr>
          <w:color w:val="000000" w:themeColor="text1"/>
          <w:szCs w:val="21"/>
        </w:rPr>
      </w:pPr>
      <w:r w:rsidRPr="00BF5D7E">
        <w:rPr>
          <w:color w:val="000000" w:themeColor="text1"/>
          <w:szCs w:val="21"/>
        </w:rPr>
        <w:t>C. It shows the internal NAT address and port information of a router.</w:t>
      </w:r>
    </w:p>
    <w:p w:rsidR="00386556" w:rsidRPr="00BF5D7E" w:rsidRDefault="00386556" w:rsidP="00386556">
      <w:pPr>
        <w:widowControl/>
        <w:ind w:leftChars="200" w:left="420"/>
        <w:rPr>
          <w:color w:val="000000" w:themeColor="text1"/>
          <w:szCs w:val="21"/>
        </w:rPr>
      </w:pPr>
      <w:r w:rsidRPr="00BF5D7E">
        <w:rPr>
          <w:color w:val="000000" w:themeColor="text1"/>
          <w:szCs w:val="21"/>
        </w:rPr>
        <w:t>D. It changes the packet transmission direction of a NAT router.</w:t>
      </w:r>
    </w:p>
    <w:p w:rsidR="00386556" w:rsidRPr="00BF5D7E" w:rsidRDefault="00386556" w:rsidP="00386556">
      <w:pPr>
        <w:widowControl/>
        <w:ind w:leftChars="200" w:left="420"/>
        <w:rPr>
          <w:color w:val="000000" w:themeColor="text1"/>
          <w:szCs w:val="21"/>
        </w:rPr>
      </w:pPr>
    </w:p>
    <w:p w:rsidR="00386556" w:rsidRPr="00BF5D7E" w:rsidRDefault="00386556" w:rsidP="00D51A37">
      <w:pPr>
        <w:numPr>
          <w:ilvl w:val="0"/>
          <w:numId w:val="3"/>
        </w:numPr>
        <w:rPr>
          <w:color w:val="000000" w:themeColor="text1"/>
          <w:szCs w:val="21"/>
        </w:rPr>
      </w:pPr>
      <w:r w:rsidRPr="00BF5D7E">
        <w:rPr>
          <w:color w:val="000000" w:themeColor="text1"/>
          <w:szCs w:val="21"/>
        </w:rPr>
        <w:t xml:space="preserve">Which of the following commands can be used to display middle routers to a destination host? </w:t>
      </w:r>
    </w:p>
    <w:p w:rsidR="00386556" w:rsidRPr="00BF5D7E" w:rsidRDefault="00386556" w:rsidP="00386556">
      <w:pPr>
        <w:widowControl/>
        <w:numPr>
          <w:ilvl w:val="1"/>
          <w:numId w:val="15"/>
        </w:numPr>
        <w:rPr>
          <w:color w:val="000000" w:themeColor="text1"/>
          <w:szCs w:val="21"/>
        </w:rPr>
      </w:pPr>
      <w:proofErr w:type="spellStart"/>
      <w:r w:rsidRPr="00BF5D7E">
        <w:rPr>
          <w:color w:val="000000" w:themeColor="text1"/>
          <w:szCs w:val="21"/>
        </w:rPr>
        <w:t>nslookup</w:t>
      </w:r>
      <w:proofErr w:type="spellEnd"/>
      <w:r w:rsidRPr="00BF5D7E">
        <w:rPr>
          <w:color w:val="000000" w:themeColor="text1"/>
          <w:szCs w:val="21"/>
        </w:rPr>
        <w:tab/>
      </w:r>
      <w:r w:rsidRPr="00BF5D7E">
        <w:rPr>
          <w:color w:val="000000" w:themeColor="text1"/>
          <w:szCs w:val="21"/>
        </w:rPr>
        <w:tab/>
        <w:t xml:space="preserve">B. </w:t>
      </w:r>
      <w:proofErr w:type="spellStart"/>
      <w:r w:rsidRPr="00BF5D7E">
        <w:rPr>
          <w:color w:val="000000" w:themeColor="text1"/>
          <w:szCs w:val="21"/>
        </w:rPr>
        <w:t>tracert</w:t>
      </w:r>
      <w:proofErr w:type="spellEnd"/>
      <w:r w:rsidRPr="00BF5D7E">
        <w:rPr>
          <w:color w:val="000000" w:themeColor="text1"/>
          <w:szCs w:val="21"/>
        </w:rPr>
        <w:tab/>
      </w:r>
      <w:r w:rsidRPr="00BF5D7E">
        <w:rPr>
          <w:color w:val="000000" w:themeColor="text1"/>
          <w:szCs w:val="21"/>
        </w:rPr>
        <w:tab/>
      </w:r>
      <w:proofErr w:type="spellStart"/>
      <w:r w:rsidRPr="00BF5D7E">
        <w:rPr>
          <w:color w:val="000000" w:themeColor="text1"/>
          <w:szCs w:val="21"/>
        </w:rPr>
        <w:t>C.arp</w:t>
      </w:r>
      <w:proofErr w:type="spellEnd"/>
      <w:r w:rsidRPr="00BF5D7E">
        <w:rPr>
          <w:color w:val="000000" w:themeColor="text1"/>
          <w:szCs w:val="21"/>
        </w:rPr>
        <w:tab/>
      </w:r>
      <w:r w:rsidRPr="00BF5D7E">
        <w:rPr>
          <w:color w:val="000000" w:themeColor="text1"/>
          <w:szCs w:val="21"/>
        </w:rPr>
        <w:tab/>
      </w:r>
      <w:proofErr w:type="spellStart"/>
      <w:r w:rsidRPr="00BF5D7E">
        <w:rPr>
          <w:color w:val="000000" w:themeColor="text1"/>
          <w:szCs w:val="21"/>
        </w:rPr>
        <w:t>D.netstat</w:t>
      </w:r>
      <w:proofErr w:type="spellEnd"/>
    </w:p>
    <w:p w:rsidR="00386556" w:rsidRPr="00BF5D7E" w:rsidRDefault="00386556" w:rsidP="00386556">
      <w:pPr>
        <w:ind w:leftChars="200" w:left="420" w:firstLine="420"/>
        <w:rPr>
          <w:color w:val="000000" w:themeColor="text1"/>
          <w:kern w:val="0"/>
          <w:szCs w:val="21"/>
        </w:rPr>
      </w:pPr>
    </w:p>
    <w:p w:rsidR="00386556" w:rsidRPr="00BF5D7E" w:rsidRDefault="00386556" w:rsidP="00D51A37">
      <w:pPr>
        <w:numPr>
          <w:ilvl w:val="0"/>
          <w:numId w:val="3"/>
        </w:numPr>
        <w:rPr>
          <w:color w:val="000000" w:themeColor="text1"/>
          <w:szCs w:val="21"/>
        </w:rPr>
      </w:pPr>
      <w:r w:rsidRPr="00BF5D7E">
        <w:rPr>
          <w:color w:val="000000" w:themeColor="text1"/>
          <w:szCs w:val="21"/>
        </w:rPr>
        <w:t xml:space="preserve"> Some broadcast systems also support transmission to a subset of the machines, which is known as __________.</w:t>
      </w:r>
    </w:p>
    <w:p w:rsidR="00386556" w:rsidRPr="00BF5D7E" w:rsidRDefault="00386556" w:rsidP="00386556">
      <w:pPr>
        <w:numPr>
          <w:ilvl w:val="1"/>
          <w:numId w:val="28"/>
        </w:numPr>
        <w:spacing w:line="320" w:lineRule="exact"/>
        <w:rPr>
          <w:color w:val="000000" w:themeColor="text1"/>
          <w:szCs w:val="21"/>
        </w:rPr>
      </w:pPr>
      <w:r w:rsidRPr="00BF5D7E">
        <w:rPr>
          <w:color w:val="000000" w:themeColor="text1"/>
          <w:szCs w:val="21"/>
        </w:rPr>
        <w:t xml:space="preserve">A. unicasting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broadcasting </w:t>
      </w:r>
    </w:p>
    <w:p w:rsidR="00386556" w:rsidRPr="00BF5D7E" w:rsidRDefault="00386556" w:rsidP="00386556">
      <w:pPr>
        <w:numPr>
          <w:ilvl w:val="1"/>
          <w:numId w:val="28"/>
        </w:numPr>
        <w:spacing w:line="320" w:lineRule="exact"/>
        <w:rPr>
          <w:color w:val="000000" w:themeColor="text1"/>
          <w:szCs w:val="21"/>
        </w:rPr>
      </w:pPr>
      <w:r w:rsidRPr="00BF5D7E">
        <w:rPr>
          <w:color w:val="000000" w:themeColor="text1"/>
          <w:szCs w:val="21"/>
        </w:rPr>
        <w:t>C. multicasting</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w:t>
      </w:r>
      <w:proofErr w:type="spellStart"/>
      <w:r w:rsidRPr="00BF5D7E">
        <w:rPr>
          <w:color w:val="000000" w:themeColor="text1"/>
          <w:szCs w:val="21"/>
        </w:rPr>
        <w:t>anycasting</w:t>
      </w:r>
      <w:proofErr w:type="spellEnd"/>
    </w:p>
    <w:p w:rsidR="00386556" w:rsidRPr="00BF5D7E" w:rsidRDefault="00386556" w:rsidP="00386556">
      <w:pPr>
        <w:ind w:left="360"/>
        <w:rPr>
          <w:color w:val="000000" w:themeColor="text1"/>
          <w:szCs w:val="21"/>
        </w:rPr>
      </w:pPr>
    </w:p>
    <w:p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not provided by the data link layer of the OSI model?</w:t>
      </w:r>
    </w:p>
    <w:p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framing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flow control</w:t>
      </w:r>
    </w:p>
    <w:p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error control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congestion control</w:t>
      </w:r>
    </w:p>
    <w:p w:rsidR="00386556" w:rsidRPr="00BF5D7E" w:rsidRDefault="00386556" w:rsidP="00386556">
      <w:pPr>
        <w:pStyle w:val="ab"/>
        <w:ind w:left="420" w:firstLineChars="0" w:firstLine="0"/>
        <w:rPr>
          <w:color w:val="000000" w:themeColor="text1"/>
          <w:szCs w:val="21"/>
        </w:rPr>
      </w:pPr>
    </w:p>
    <w:p w:rsidR="00386556" w:rsidRPr="00BF5D7E" w:rsidRDefault="00386556" w:rsidP="00D51A37">
      <w:pPr>
        <w:numPr>
          <w:ilvl w:val="0"/>
          <w:numId w:val="3"/>
        </w:numPr>
        <w:rPr>
          <w:color w:val="000000" w:themeColor="text1"/>
          <w:szCs w:val="21"/>
        </w:rPr>
      </w:pPr>
      <w:r w:rsidRPr="00BF5D7E">
        <w:rPr>
          <w:color w:val="000000" w:themeColor="text1"/>
          <w:szCs w:val="21"/>
        </w:rPr>
        <w:t xml:space="preserve"> In the ________ system, the users take turns, each one periodically getting the entire bandwidth for a little burst of time.</w:t>
      </w:r>
    </w:p>
    <w:p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A. FDM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TDM </w:t>
      </w:r>
    </w:p>
    <w:p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WDM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CDM</w:t>
      </w:r>
    </w:p>
    <w:p w:rsidR="00386556" w:rsidRPr="00BF5D7E" w:rsidRDefault="00386556" w:rsidP="00386556">
      <w:pPr>
        <w:pStyle w:val="ab"/>
        <w:widowControl/>
        <w:ind w:left="420" w:firstLineChars="0" w:firstLine="0"/>
        <w:rPr>
          <w:color w:val="000000" w:themeColor="text1"/>
          <w:szCs w:val="21"/>
        </w:rPr>
      </w:pPr>
    </w:p>
    <w:p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used to keep track of a user and its related information by the Web server?</w:t>
      </w:r>
    </w:p>
    <w:p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rsidR="00386556" w:rsidRPr="00BF5D7E" w:rsidRDefault="00386556" w:rsidP="00386556">
      <w:pPr>
        <w:spacing w:line="320" w:lineRule="exact"/>
        <w:ind w:left="420"/>
        <w:rPr>
          <w:color w:val="000000" w:themeColor="text1"/>
          <w:szCs w:val="21"/>
        </w:rPr>
      </w:pPr>
      <w:r w:rsidRPr="00BF5D7E">
        <w:rPr>
          <w:color w:val="000000" w:themeColor="text1"/>
          <w:szCs w:val="21"/>
        </w:rPr>
        <w:t>C. cookie</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conditional GET</w:t>
      </w:r>
    </w:p>
    <w:p w:rsidR="00386556" w:rsidRPr="00BF5D7E" w:rsidRDefault="00386556" w:rsidP="00386556">
      <w:pPr>
        <w:pStyle w:val="ab"/>
        <w:widowControl/>
        <w:ind w:left="420" w:firstLineChars="0" w:firstLine="0"/>
        <w:rPr>
          <w:color w:val="000000" w:themeColor="text1"/>
          <w:szCs w:val="21"/>
        </w:rPr>
      </w:pPr>
    </w:p>
    <w:p w:rsidR="00386556" w:rsidRPr="00BF5D7E" w:rsidRDefault="00386556" w:rsidP="00D51A37">
      <w:pPr>
        <w:numPr>
          <w:ilvl w:val="0"/>
          <w:numId w:val="3"/>
        </w:numPr>
        <w:rPr>
          <w:color w:val="000000" w:themeColor="text1"/>
          <w:szCs w:val="21"/>
        </w:rPr>
      </w:pPr>
      <w:r w:rsidRPr="00BF5D7E">
        <w:rPr>
          <w:color w:val="000000" w:themeColor="text1"/>
          <w:szCs w:val="21"/>
        </w:rPr>
        <w:t>A telephone switch is a good example of ________ switching.</w:t>
      </w:r>
    </w:p>
    <w:p w:rsidR="00386556" w:rsidRPr="00BF5D7E" w:rsidRDefault="00386556" w:rsidP="00386556">
      <w:pPr>
        <w:spacing w:line="320" w:lineRule="exact"/>
        <w:ind w:left="420"/>
        <w:rPr>
          <w:color w:val="000000" w:themeColor="text1"/>
          <w:szCs w:val="21"/>
        </w:rPr>
      </w:pPr>
      <w:r w:rsidRPr="00BF5D7E">
        <w:rPr>
          <w:color w:val="000000" w:themeColor="text1"/>
          <w:szCs w:val="21"/>
        </w:rPr>
        <w:lastRenderedPageBreak/>
        <w:t>A. packet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buffer</w:t>
      </w:r>
    </w:p>
    <w:p w:rsidR="00386556" w:rsidRPr="00BF5D7E" w:rsidRDefault="00386556" w:rsidP="00386556">
      <w:pPr>
        <w:spacing w:line="320" w:lineRule="exact"/>
        <w:ind w:left="420"/>
        <w:rPr>
          <w:color w:val="000000" w:themeColor="text1"/>
          <w:szCs w:val="21"/>
        </w:rPr>
      </w:pPr>
      <w:r w:rsidRPr="00BF5D7E">
        <w:rPr>
          <w:color w:val="000000" w:themeColor="text1"/>
          <w:szCs w:val="21"/>
        </w:rPr>
        <w:t>C. fabric</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circuit</w:t>
      </w:r>
    </w:p>
    <w:p w:rsidR="00386556" w:rsidRPr="00BF5D7E" w:rsidRDefault="00386556" w:rsidP="00386556">
      <w:pPr>
        <w:ind w:leftChars="200" w:left="420" w:firstLine="420"/>
        <w:rPr>
          <w:color w:val="000000" w:themeColor="text1"/>
          <w:kern w:val="0"/>
          <w:szCs w:val="21"/>
        </w:rPr>
      </w:pPr>
    </w:p>
    <w:p w:rsidR="00386556" w:rsidRPr="00BF5D7E" w:rsidRDefault="00386556" w:rsidP="00D51A37">
      <w:pPr>
        <w:numPr>
          <w:ilvl w:val="0"/>
          <w:numId w:val="3"/>
        </w:numPr>
        <w:rPr>
          <w:color w:val="000000" w:themeColor="text1"/>
          <w:szCs w:val="21"/>
        </w:rPr>
      </w:pPr>
      <w:r w:rsidRPr="00BF5D7E">
        <w:rPr>
          <w:color w:val="000000" w:themeColor="text1"/>
          <w:szCs w:val="21"/>
        </w:rPr>
        <w:t xml:space="preserve"> There are two types of transmission technology that are in widespread use. They are Point-to-point  links and </w:t>
      </w:r>
      <w:r w:rsidR="00D51A37" w:rsidRPr="00BF5D7E">
        <w:rPr>
          <w:color w:val="000000" w:themeColor="text1"/>
          <w:szCs w:val="21"/>
        </w:rPr>
        <w:t xml:space="preserve"> ________</w:t>
      </w:r>
      <w:r w:rsidRPr="00BF5D7E">
        <w:rPr>
          <w:color w:val="000000" w:themeColor="text1"/>
          <w:szCs w:val="21"/>
        </w:rPr>
        <w:t xml:space="preserve"> .</w:t>
      </w:r>
    </w:p>
    <w:p w:rsidR="00386556" w:rsidRPr="00BF5D7E" w:rsidRDefault="00386556" w:rsidP="00386556">
      <w:pPr>
        <w:ind w:leftChars="200" w:left="420" w:firstLine="420"/>
        <w:rPr>
          <w:color w:val="000000" w:themeColor="text1"/>
          <w:kern w:val="0"/>
          <w:szCs w:val="21"/>
        </w:rPr>
      </w:pPr>
      <w:r w:rsidRPr="00BF5D7E">
        <w:rPr>
          <w:color w:val="000000" w:themeColor="text1"/>
          <w:kern w:val="0"/>
          <w:szCs w:val="21"/>
        </w:rPr>
        <w:t>A. Broadcast links</w:t>
      </w:r>
      <w:r w:rsidRPr="00BF5D7E">
        <w:rPr>
          <w:color w:val="000000" w:themeColor="text1"/>
          <w:szCs w:val="21"/>
        </w:rPr>
        <w:t>.</w:t>
      </w:r>
      <w:r w:rsidRPr="00BF5D7E">
        <w:rPr>
          <w:color w:val="000000" w:themeColor="text1"/>
          <w:kern w:val="0"/>
          <w:szCs w:val="21"/>
        </w:rPr>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B. end-to-end links</w:t>
      </w:r>
      <w:r w:rsidRPr="00BF5D7E">
        <w:rPr>
          <w:color w:val="000000" w:themeColor="text1"/>
          <w:kern w:val="0"/>
          <w:szCs w:val="21"/>
        </w:rPr>
        <w:tab/>
      </w:r>
      <w:r w:rsidRPr="00BF5D7E">
        <w:rPr>
          <w:color w:val="000000" w:themeColor="text1"/>
          <w:kern w:val="0"/>
          <w:szCs w:val="21"/>
        </w:rPr>
        <w:tab/>
      </w:r>
    </w:p>
    <w:p w:rsidR="00386556" w:rsidRPr="00BF5D7E" w:rsidRDefault="00386556" w:rsidP="00386556">
      <w:pPr>
        <w:ind w:leftChars="200" w:left="420" w:firstLine="420"/>
        <w:rPr>
          <w:color w:val="000000" w:themeColor="text1"/>
          <w:szCs w:val="21"/>
        </w:rPr>
      </w:pPr>
      <w:r w:rsidRPr="00BF5D7E">
        <w:rPr>
          <w:color w:val="000000" w:themeColor="text1"/>
          <w:kern w:val="0"/>
          <w:szCs w:val="21"/>
        </w:rPr>
        <w:t>C. peer-to-peer l</w:t>
      </w:r>
      <w:r w:rsidRPr="00BF5D7E">
        <w:rPr>
          <w:color w:val="000000" w:themeColor="text1"/>
          <w:szCs w:val="21"/>
        </w:rPr>
        <w:t xml:space="preserve">inks </w:t>
      </w:r>
      <w:r w:rsidRPr="00BF5D7E">
        <w:rPr>
          <w:color w:val="000000" w:themeColor="text1"/>
          <w:szCs w:val="21"/>
        </w:rPr>
        <w:tab/>
      </w:r>
      <w:r w:rsidRPr="00BF5D7E">
        <w:rPr>
          <w:color w:val="000000" w:themeColor="text1"/>
          <w:szCs w:val="21"/>
        </w:rPr>
        <w:tab/>
        <w:t>D. virtual links.</w:t>
      </w:r>
    </w:p>
    <w:p w:rsidR="00386556" w:rsidRPr="00BF5D7E" w:rsidRDefault="00386556" w:rsidP="00386556">
      <w:pPr>
        <w:ind w:leftChars="200" w:left="420" w:firstLine="420"/>
        <w:rPr>
          <w:color w:val="000000" w:themeColor="text1"/>
          <w:kern w:val="0"/>
          <w:szCs w:val="21"/>
        </w:rPr>
      </w:pPr>
    </w:p>
    <w:p w:rsidR="00386556" w:rsidRPr="00BF5D7E" w:rsidRDefault="00386556" w:rsidP="007E0330">
      <w:pPr>
        <w:widowControl/>
        <w:rPr>
          <w:color w:val="000000" w:themeColor="text1"/>
          <w:kern w:val="0"/>
          <w:szCs w:val="21"/>
        </w:rPr>
      </w:pPr>
      <w:r w:rsidRPr="00BF5D7E">
        <w:rPr>
          <w:color w:val="000000" w:themeColor="text1"/>
          <w:szCs w:val="21"/>
        </w:rPr>
        <w:t xml:space="preserve">================== </w:t>
      </w:r>
      <w:r w:rsidRPr="00BF5D7E">
        <w:rPr>
          <w:color w:val="000000" w:themeColor="text1"/>
          <w:kern w:val="0"/>
          <w:szCs w:val="21"/>
        </w:rPr>
        <w:t>transport layer =========</w:t>
      </w:r>
    </w:p>
    <w:p w:rsidR="00386556" w:rsidRPr="00BF5D7E" w:rsidRDefault="00386556" w:rsidP="00386556">
      <w:pPr>
        <w:widowControl/>
        <w:ind w:leftChars="200" w:left="420"/>
        <w:rPr>
          <w:color w:val="000000" w:themeColor="text1"/>
          <w:szCs w:val="21"/>
        </w:rPr>
      </w:pPr>
    </w:p>
    <w:p w:rsidR="00386556" w:rsidRPr="00BF5D7E" w:rsidRDefault="00386556" w:rsidP="004A5F6A">
      <w:pPr>
        <w:numPr>
          <w:ilvl w:val="0"/>
          <w:numId w:val="3"/>
        </w:numPr>
        <w:rPr>
          <w:color w:val="000000" w:themeColor="text1"/>
          <w:szCs w:val="21"/>
        </w:rPr>
      </w:pPr>
      <w:r w:rsidRPr="00BF5D7E">
        <w:rPr>
          <w:color w:val="000000" w:themeColor="text1"/>
          <w:szCs w:val="21"/>
        </w:rPr>
        <w:t xml:space="preserve">Host A and B use TCP slow start algorithm through a network with 10-msec round-trip time and no congestion. The receiving window is 14 KB and the maximum segment size is 1 KB. At time t0, A begins to send segment, and application layer process of B begins to repeatedly fetch TCP data with a frequency of 100 </w:t>
      </w:r>
      <w:proofErr w:type="spellStart"/>
      <w:r w:rsidRPr="00BF5D7E">
        <w:rPr>
          <w:color w:val="000000" w:themeColor="text1"/>
          <w:szCs w:val="21"/>
        </w:rPr>
        <w:t>ms</w:t>
      </w:r>
      <w:proofErr w:type="spellEnd"/>
      <w:r w:rsidRPr="00BF5D7E">
        <w:rPr>
          <w:color w:val="000000" w:themeColor="text1"/>
          <w:szCs w:val="21"/>
        </w:rPr>
        <w:t xml:space="preserve"> interval. After t0, How long does it take before the receiving buffer of B is full?</w:t>
      </w:r>
    </w:p>
    <w:p w:rsidR="00386556" w:rsidRPr="00BF5D7E" w:rsidRDefault="00386556" w:rsidP="00386556">
      <w:pPr>
        <w:widowControl/>
        <w:ind w:leftChars="200" w:left="420"/>
        <w:rPr>
          <w:color w:val="000000" w:themeColor="text1"/>
          <w:szCs w:val="21"/>
        </w:rPr>
      </w:pPr>
      <w:r w:rsidRPr="00BF5D7E">
        <w:rPr>
          <w:color w:val="000000" w:themeColor="text1"/>
          <w:szCs w:val="21"/>
        </w:rPr>
        <w:t xml:space="preserve">A. 60 </w:t>
      </w:r>
      <w:proofErr w:type="spellStart"/>
      <w:r w:rsidRPr="00BF5D7E">
        <w:rPr>
          <w:color w:val="000000" w:themeColor="text1"/>
          <w:szCs w:val="21"/>
        </w:rPr>
        <w:t>ms</w:t>
      </w:r>
      <w:proofErr w:type="spellEnd"/>
      <w:r w:rsidRPr="00BF5D7E">
        <w:rPr>
          <w:color w:val="000000" w:themeColor="text1"/>
          <w:szCs w:val="21"/>
        </w:rPr>
        <w:t xml:space="preserve">          B. 50 </w:t>
      </w:r>
      <w:proofErr w:type="spellStart"/>
      <w:r w:rsidRPr="00BF5D7E">
        <w:rPr>
          <w:color w:val="000000" w:themeColor="text1"/>
          <w:szCs w:val="21"/>
        </w:rPr>
        <w:t>ms</w:t>
      </w:r>
      <w:proofErr w:type="spellEnd"/>
      <w:r w:rsidRPr="00BF5D7E">
        <w:rPr>
          <w:color w:val="000000" w:themeColor="text1"/>
          <w:szCs w:val="21"/>
        </w:rPr>
        <w:t xml:space="preserve">          C. 40 </w:t>
      </w:r>
      <w:proofErr w:type="spellStart"/>
      <w:r w:rsidRPr="00BF5D7E">
        <w:rPr>
          <w:color w:val="000000" w:themeColor="text1"/>
          <w:szCs w:val="21"/>
        </w:rPr>
        <w:t>ms</w:t>
      </w:r>
      <w:proofErr w:type="spellEnd"/>
      <w:r w:rsidRPr="00BF5D7E">
        <w:rPr>
          <w:color w:val="000000" w:themeColor="text1"/>
          <w:szCs w:val="21"/>
        </w:rPr>
        <w:t xml:space="preserve">            D. 80ms</w:t>
      </w:r>
    </w:p>
    <w:p w:rsidR="00386556" w:rsidRPr="00BF5D7E" w:rsidRDefault="00386556" w:rsidP="00386556">
      <w:pPr>
        <w:widowControl/>
        <w:ind w:firstLineChars="600" w:firstLine="1260"/>
        <w:rPr>
          <w:color w:val="000000" w:themeColor="text1"/>
          <w:kern w:val="0"/>
          <w:szCs w:val="21"/>
        </w:rPr>
      </w:pPr>
    </w:p>
    <w:p w:rsidR="00386556" w:rsidRPr="00BF5D7E" w:rsidRDefault="00386556" w:rsidP="00386556">
      <w:pPr>
        <w:widowControl/>
        <w:ind w:firstLineChars="600" w:firstLine="1260"/>
        <w:rPr>
          <w:color w:val="000000" w:themeColor="text1"/>
          <w:kern w:val="0"/>
          <w:szCs w:val="21"/>
        </w:rPr>
      </w:pPr>
    </w:p>
    <w:p w:rsidR="00386556" w:rsidRPr="00BF5D7E" w:rsidRDefault="00386556" w:rsidP="004A5F6A">
      <w:pPr>
        <w:numPr>
          <w:ilvl w:val="0"/>
          <w:numId w:val="3"/>
        </w:numPr>
        <w:rPr>
          <w:color w:val="000000" w:themeColor="text1"/>
          <w:szCs w:val="21"/>
        </w:rPr>
      </w:pPr>
      <w:r w:rsidRPr="00BF5D7E">
        <w:rPr>
          <w:color w:val="000000" w:themeColor="text1"/>
          <w:szCs w:val="21"/>
        </w:rPr>
        <w:t>Which is not the feature of TCP connections?</w:t>
      </w:r>
    </w:p>
    <w:p w:rsidR="00386556" w:rsidRPr="00BF5D7E" w:rsidRDefault="00386556" w:rsidP="00386556">
      <w:pPr>
        <w:widowControl/>
        <w:ind w:leftChars="400" w:left="840"/>
        <w:rPr>
          <w:color w:val="000000" w:themeColor="text1"/>
          <w:szCs w:val="21"/>
        </w:rPr>
      </w:pPr>
      <w:r w:rsidRPr="00BF5D7E">
        <w:rPr>
          <w:color w:val="000000" w:themeColor="text1"/>
          <w:szCs w:val="21"/>
        </w:rPr>
        <w:t xml:space="preserve">A. full-duplex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three-way handshake</w:t>
      </w:r>
    </w:p>
    <w:p w:rsidR="00386556" w:rsidRPr="00BF5D7E" w:rsidRDefault="00386556" w:rsidP="00386556">
      <w:pPr>
        <w:widowControl/>
        <w:ind w:leftChars="400" w:left="840"/>
        <w:rPr>
          <w:color w:val="000000" w:themeColor="text1"/>
          <w:szCs w:val="21"/>
        </w:rPr>
      </w:pPr>
      <w:r w:rsidRPr="00BF5D7E">
        <w:rPr>
          <w:color w:val="000000" w:themeColor="text1"/>
          <w:szCs w:val="21"/>
        </w:rPr>
        <w:t xml:space="preserve">C. It is a byte stream.  </w:t>
      </w:r>
      <w:r w:rsidRPr="00BF5D7E">
        <w:rPr>
          <w:color w:val="000000" w:themeColor="text1"/>
          <w:szCs w:val="21"/>
        </w:rPr>
        <w:tab/>
        <w:t>D. supporting broadcast</w:t>
      </w:r>
      <w:r w:rsidRPr="00BF5D7E">
        <w:rPr>
          <w:color w:val="000000" w:themeColor="text1"/>
          <w:szCs w:val="21"/>
        </w:rPr>
        <w:tab/>
      </w:r>
    </w:p>
    <w:p w:rsidR="00386556" w:rsidRPr="00BF5D7E" w:rsidRDefault="00386556" w:rsidP="00386556">
      <w:pPr>
        <w:widowControl/>
        <w:ind w:firstLineChars="600" w:firstLine="1260"/>
        <w:rPr>
          <w:color w:val="000000" w:themeColor="text1"/>
          <w:kern w:val="0"/>
          <w:szCs w:val="21"/>
        </w:rPr>
      </w:pPr>
    </w:p>
    <w:p w:rsidR="00386556" w:rsidRPr="00BF5D7E" w:rsidRDefault="00386556" w:rsidP="004A5F6A">
      <w:pPr>
        <w:numPr>
          <w:ilvl w:val="0"/>
          <w:numId w:val="3"/>
        </w:numPr>
        <w:rPr>
          <w:color w:val="000000" w:themeColor="text1"/>
          <w:szCs w:val="21"/>
        </w:rPr>
      </w:pPr>
      <w:r w:rsidRPr="00BF5D7E">
        <w:rPr>
          <w:color w:val="000000" w:themeColor="text1"/>
          <w:szCs w:val="21"/>
        </w:rPr>
        <w:t>In the socket programming model, which primitive will block the caller until a connection attempt arrives?</w:t>
      </w:r>
    </w:p>
    <w:p w:rsidR="00386556" w:rsidRPr="00BF5D7E" w:rsidRDefault="00386556" w:rsidP="00386556">
      <w:pPr>
        <w:ind w:left="420" w:firstLine="420"/>
        <w:rPr>
          <w:color w:val="000000" w:themeColor="text1"/>
          <w:szCs w:val="21"/>
        </w:rPr>
      </w:pPr>
      <w:r w:rsidRPr="00BF5D7E">
        <w:rPr>
          <w:color w:val="000000" w:themeColor="text1"/>
          <w:szCs w:val="21"/>
        </w:rPr>
        <w:t>A. connect      B. accept       C. listen     D. send</w:t>
      </w:r>
    </w:p>
    <w:p w:rsidR="00386556" w:rsidRPr="00BF5D7E" w:rsidRDefault="00386556" w:rsidP="00386556">
      <w:pPr>
        <w:ind w:left="420" w:firstLine="420"/>
        <w:rPr>
          <w:color w:val="000000" w:themeColor="text1"/>
          <w:szCs w:val="21"/>
        </w:rPr>
      </w:pPr>
    </w:p>
    <w:p w:rsidR="00386556" w:rsidRPr="00BF5D7E" w:rsidRDefault="00386556" w:rsidP="004A5F6A">
      <w:pPr>
        <w:numPr>
          <w:ilvl w:val="0"/>
          <w:numId w:val="3"/>
        </w:numPr>
        <w:rPr>
          <w:color w:val="000000" w:themeColor="text1"/>
          <w:szCs w:val="21"/>
        </w:rPr>
      </w:pPr>
      <w:r w:rsidRPr="00BF5D7E">
        <w:rPr>
          <w:color w:val="000000" w:themeColor="text1"/>
          <w:szCs w:val="21"/>
        </w:rPr>
        <w:t xml:space="preserve">          is based on UDP.</w:t>
      </w:r>
    </w:p>
    <w:p w:rsidR="00386556" w:rsidRPr="00BF5D7E" w:rsidRDefault="00386556" w:rsidP="00386556">
      <w:pPr>
        <w:ind w:left="420" w:firstLine="420"/>
        <w:rPr>
          <w:color w:val="000000" w:themeColor="text1"/>
          <w:szCs w:val="21"/>
        </w:rPr>
      </w:pPr>
      <w:r w:rsidRPr="00BF5D7E">
        <w:rPr>
          <w:color w:val="000000" w:themeColor="text1"/>
          <w:szCs w:val="21"/>
        </w:rPr>
        <w:t xml:space="preserve">A. POP  </w:t>
      </w:r>
      <w:r w:rsidRPr="00BF5D7E">
        <w:rPr>
          <w:color w:val="000000" w:themeColor="text1"/>
          <w:szCs w:val="21"/>
        </w:rPr>
        <w:tab/>
      </w:r>
      <w:r w:rsidRPr="00BF5D7E">
        <w:rPr>
          <w:color w:val="000000" w:themeColor="text1"/>
          <w:szCs w:val="21"/>
        </w:rPr>
        <w:tab/>
        <w:t>B. FORM</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TELNET </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RTP </w:t>
      </w:r>
    </w:p>
    <w:p w:rsidR="00386556" w:rsidRPr="00BF5D7E" w:rsidRDefault="00386556" w:rsidP="00386556">
      <w:pPr>
        <w:ind w:left="420" w:firstLine="420"/>
        <w:rPr>
          <w:color w:val="000000" w:themeColor="text1"/>
          <w:szCs w:val="21"/>
        </w:rPr>
      </w:pPr>
    </w:p>
    <w:p w:rsidR="00386556" w:rsidRPr="00BF5D7E" w:rsidRDefault="00386556" w:rsidP="00386556">
      <w:pPr>
        <w:widowControl/>
        <w:ind w:firstLineChars="600" w:firstLine="1260"/>
        <w:rPr>
          <w:color w:val="000000" w:themeColor="text1"/>
          <w:kern w:val="0"/>
          <w:szCs w:val="21"/>
        </w:rPr>
      </w:pPr>
      <w:r w:rsidRPr="00BF5D7E">
        <w:rPr>
          <w:color w:val="000000" w:themeColor="text1"/>
          <w:szCs w:val="21"/>
        </w:rPr>
        <w:t xml:space="preserve">================== </w:t>
      </w:r>
      <w:r w:rsidRPr="00BF5D7E">
        <w:rPr>
          <w:color w:val="000000" w:themeColor="text1"/>
          <w:kern w:val="0"/>
          <w:szCs w:val="21"/>
        </w:rPr>
        <w:t>application layer =========</w:t>
      </w:r>
    </w:p>
    <w:p w:rsidR="00386556" w:rsidRPr="00BF5D7E" w:rsidRDefault="00386556" w:rsidP="00386556">
      <w:pPr>
        <w:widowControl/>
        <w:ind w:firstLineChars="600" w:firstLine="1260"/>
        <w:rPr>
          <w:color w:val="000000" w:themeColor="text1"/>
          <w:kern w:val="0"/>
          <w:szCs w:val="21"/>
        </w:rPr>
      </w:pPr>
    </w:p>
    <w:p w:rsidR="00386556" w:rsidRPr="00BF5D7E" w:rsidRDefault="00386556" w:rsidP="004A5F6A">
      <w:pPr>
        <w:numPr>
          <w:ilvl w:val="0"/>
          <w:numId w:val="3"/>
        </w:numPr>
        <w:rPr>
          <w:color w:val="000000" w:themeColor="text1"/>
          <w:szCs w:val="21"/>
        </w:rPr>
      </w:pPr>
      <w:r w:rsidRPr="00BF5D7E">
        <w:rPr>
          <w:color w:val="000000" w:themeColor="text1"/>
          <w:szCs w:val="21"/>
        </w:rPr>
        <w:t>Which one is not a legal resource record of DNS server?</w:t>
      </w:r>
    </w:p>
    <w:p w:rsidR="00386556" w:rsidRPr="00BF5D7E" w:rsidRDefault="00386556" w:rsidP="00386556">
      <w:pPr>
        <w:pStyle w:val="ab"/>
        <w:widowControl/>
        <w:numPr>
          <w:ilvl w:val="0"/>
          <w:numId w:val="29"/>
        </w:numPr>
        <w:ind w:firstLineChars="0"/>
        <w:rPr>
          <w:color w:val="000000" w:themeColor="text1"/>
          <w:szCs w:val="21"/>
        </w:rPr>
      </w:pPr>
      <w:r w:rsidRPr="00BF5D7E">
        <w:rPr>
          <w:color w:val="000000" w:themeColor="text1"/>
          <w:szCs w:val="21"/>
        </w:rPr>
        <w:t xml:space="preserve">www.zju.edu.cn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SOA    star boss (43271,7200,7200,2347,8792)</w:t>
      </w:r>
    </w:p>
    <w:p w:rsidR="00386556" w:rsidRPr="00BF5D7E" w:rsidRDefault="00386556" w:rsidP="00386556">
      <w:pPr>
        <w:pStyle w:val="ab"/>
        <w:widowControl/>
        <w:numPr>
          <w:ilvl w:val="0"/>
          <w:numId w:val="29"/>
        </w:numPr>
        <w:ind w:firstLineChars="0"/>
        <w:rPr>
          <w:color w:val="000000" w:themeColor="text1"/>
          <w:szCs w:val="21"/>
        </w:rPr>
      </w:pPr>
      <w:r w:rsidRPr="00BF5D7E">
        <w:rPr>
          <w:color w:val="000000" w:themeColor="text1"/>
          <w:szCs w:val="21"/>
        </w:rPr>
        <w:t xml:space="preserve">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TXT     “Zhejiang university in HANGZHOU”</w:t>
      </w:r>
    </w:p>
    <w:p w:rsidR="00386556" w:rsidRPr="00BF5D7E" w:rsidRDefault="00386556" w:rsidP="00386556">
      <w:pPr>
        <w:pStyle w:val="ab"/>
        <w:widowControl/>
        <w:numPr>
          <w:ilvl w:val="0"/>
          <w:numId w:val="29"/>
        </w:numPr>
        <w:ind w:firstLineChars="0"/>
        <w:rPr>
          <w:color w:val="000000" w:themeColor="text1"/>
          <w:szCs w:val="21"/>
        </w:rPr>
      </w:pPr>
      <w:r w:rsidRPr="00BF5D7E">
        <w:rPr>
          <w:color w:val="000000" w:themeColor="text1"/>
          <w:szCs w:val="21"/>
        </w:rPr>
        <w:t xml:space="preserve">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MX     www.zju.edu.cn </w:t>
      </w:r>
    </w:p>
    <w:p w:rsidR="00386556" w:rsidRPr="00BF5D7E" w:rsidRDefault="00386556" w:rsidP="00386556">
      <w:pPr>
        <w:pStyle w:val="ab"/>
        <w:widowControl/>
        <w:numPr>
          <w:ilvl w:val="0"/>
          <w:numId w:val="29"/>
        </w:numPr>
        <w:ind w:firstLineChars="0"/>
        <w:rPr>
          <w:color w:val="000000" w:themeColor="text1"/>
          <w:szCs w:val="21"/>
        </w:rPr>
      </w:pPr>
      <w:r w:rsidRPr="00BF5D7E">
        <w:rPr>
          <w:color w:val="000000" w:themeColor="text1"/>
          <w:szCs w:val="21"/>
        </w:rPr>
        <w:t xml:space="preserve">www.intel.com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A      218.58.102.17</w:t>
      </w:r>
    </w:p>
    <w:p w:rsidR="00386556" w:rsidRPr="00BF5D7E" w:rsidRDefault="00386556" w:rsidP="00386556">
      <w:pPr>
        <w:rPr>
          <w:color w:val="000000" w:themeColor="text1"/>
          <w:kern w:val="0"/>
          <w:szCs w:val="21"/>
        </w:rPr>
      </w:pPr>
    </w:p>
    <w:p w:rsidR="00386556" w:rsidRPr="00BF5D7E" w:rsidRDefault="00386556" w:rsidP="004A5F6A">
      <w:pPr>
        <w:numPr>
          <w:ilvl w:val="0"/>
          <w:numId w:val="3"/>
        </w:numPr>
        <w:rPr>
          <w:color w:val="000000" w:themeColor="text1"/>
          <w:szCs w:val="21"/>
        </w:rPr>
      </w:pPr>
      <w:r w:rsidRPr="00BF5D7E">
        <w:rPr>
          <w:color w:val="000000" w:themeColor="text1"/>
          <w:szCs w:val="21"/>
        </w:rPr>
        <w:t>When you configure static IP address parameters: IP address, subnet mask, default gateway, IP address relating to DNS, which name server’s IP address is used?</w:t>
      </w:r>
    </w:p>
    <w:p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proxy name server </w:t>
      </w:r>
      <w:r w:rsidRPr="00BF5D7E">
        <w:rPr>
          <w:color w:val="000000" w:themeColor="text1"/>
          <w:szCs w:val="21"/>
        </w:rPr>
        <w:tab/>
      </w:r>
      <w:r w:rsidRPr="00BF5D7E">
        <w:rPr>
          <w:color w:val="000000" w:themeColor="text1"/>
          <w:szCs w:val="21"/>
        </w:rPr>
        <w:tab/>
      </w:r>
      <w:r w:rsidRPr="00BF5D7E">
        <w:rPr>
          <w:color w:val="000000" w:themeColor="text1"/>
          <w:szCs w:val="21"/>
        </w:rPr>
        <w:tab/>
        <w:t>B. authoritative name server</w:t>
      </w:r>
      <w:r w:rsidRPr="00BF5D7E">
        <w:rPr>
          <w:color w:val="000000" w:themeColor="text1"/>
          <w:szCs w:val="21"/>
        </w:rPr>
        <w:tab/>
      </w:r>
      <w:r w:rsidRPr="00BF5D7E">
        <w:rPr>
          <w:color w:val="000000" w:themeColor="text1"/>
          <w:szCs w:val="21"/>
        </w:rPr>
        <w:tab/>
      </w:r>
    </w:p>
    <w:p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C. local name server </w:t>
      </w:r>
      <w:r w:rsidRPr="00BF5D7E">
        <w:rPr>
          <w:color w:val="000000" w:themeColor="text1"/>
          <w:szCs w:val="21"/>
        </w:rPr>
        <w:tab/>
      </w:r>
      <w:r w:rsidRPr="00BF5D7E">
        <w:rPr>
          <w:color w:val="000000" w:themeColor="text1"/>
          <w:szCs w:val="21"/>
        </w:rPr>
        <w:tab/>
      </w:r>
      <w:r w:rsidRPr="00BF5D7E">
        <w:rPr>
          <w:color w:val="000000" w:themeColor="text1"/>
          <w:szCs w:val="21"/>
        </w:rPr>
        <w:tab/>
        <w:t>D. top-level name server</w:t>
      </w:r>
    </w:p>
    <w:p w:rsidR="00386556" w:rsidRPr="00BF5D7E" w:rsidRDefault="00386556" w:rsidP="00386556">
      <w:pPr>
        <w:widowControl/>
        <w:ind w:leftChars="200" w:left="420" w:firstLine="420"/>
        <w:rPr>
          <w:color w:val="000000" w:themeColor="text1"/>
          <w:szCs w:val="21"/>
        </w:rPr>
      </w:pPr>
    </w:p>
    <w:p w:rsidR="00386556" w:rsidRPr="00BF5D7E" w:rsidRDefault="00386556" w:rsidP="004A5F6A">
      <w:pPr>
        <w:numPr>
          <w:ilvl w:val="0"/>
          <w:numId w:val="3"/>
        </w:numPr>
        <w:rPr>
          <w:color w:val="000000" w:themeColor="text1"/>
          <w:szCs w:val="21"/>
        </w:rPr>
      </w:pPr>
      <w:r w:rsidRPr="00BF5D7E">
        <w:rPr>
          <w:color w:val="000000" w:themeColor="text1"/>
          <w:szCs w:val="21"/>
        </w:rPr>
        <w:t xml:space="preserve">A file containing popular song is delivered in email, it will be encoded as MIME message and its MIME type/subtype will be </w:t>
      </w:r>
      <w:r w:rsidR="00D51A37" w:rsidRPr="00BF5D7E">
        <w:rPr>
          <w:color w:val="000000" w:themeColor="text1"/>
          <w:szCs w:val="21"/>
        </w:rPr>
        <w:t xml:space="preserve"> ________</w:t>
      </w:r>
      <w:r w:rsidRPr="00BF5D7E">
        <w:rPr>
          <w:color w:val="000000" w:themeColor="text1"/>
          <w:szCs w:val="21"/>
        </w:rPr>
        <w:t xml:space="preserve">  most possibly.</w:t>
      </w:r>
    </w:p>
    <w:p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Audio/basic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MIME/audio</w:t>
      </w:r>
      <w:r w:rsidRPr="00BF5D7E">
        <w:rPr>
          <w:color w:val="000000" w:themeColor="text1"/>
          <w:szCs w:val="21"/>
        </w:rPr>
        <w:tab/>
      </w:r>
      <w:r w:rsidRPr="00BF5D7E">
        <w:rPr>
          <w:color w:val="000000" w:themeColor="text1"/>
          <w:szCs w:val="21"/>
        </w:rPr>
        <w:tab/>
      </w:r>
    </w:p>
    <w:p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C. Message/music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Message/rfc822 </w:t>
      </w:r>
      <w:r w:rsidRPr="00BF5D7E">
        <w:rPr>
          <w:color w:val="000000" w:themeColor="text1"/>
          <w:szCs w:val="21"/>
        </w:rPr>
        <w:tab/>
      </w:r>
    </w:p>
    <w:p w:rsidR="00386556" w:rsidRPr="00BF5D7E" w:rsidRDefault="00386556" w:rsidP="00386556">
      <w:pPr>
        <w:widowControl/>
        <w:ind w:leftChars="200" w:left="420" w:firstLine="420"/>
        <w:rPr>
          <w:color w:val="000000" w:themeColor="text1"/>
          <w:szCs w:val="21"/>
        </w:rPr>
      </w:pPr>
    </w:p>
    <w:p w:rsidR="00386556" w:rsidRPr="00BF5D7E" w:rsidRDefault="00386556" w:rsidP="004A5F6A">
      <w:pPr>
        <w:numPr>
          <w:ilvl w:val="0"/>
          <w:numId w:val="3"/>
        </w:numPr>
        <w:rPr>
          <w:color w:val="000000" w:themeColor="text1"/>
          <w:szCs w:val="21"/>
        </w:rPr>
      </w:pPr>
      <w:r w:rsidRPr="00BF5D7E">
        <w:rPr>
          <w:color w:val="000000" w:themeColor="text1"/>
          <w:szCs w:val="21"/>
        </w:rPr>
        <w:lastRenderedPageBreak/>
        <w:t xml:space="preserve">HTML tag </w:t>
      </w:r>
      <w:r w:rsidR="004A5F6A" w:rsidRPr="00BF5D7E">
        <w:rPr>
          <w:color w:val="000000" w:themeColor="text1"/>
          <w:szCs w:val="21"/>
        </w:rPr>
        <w:t xml:space="preserve"> ________</w:t>
      </w:r>
      <w:r w:rsidRPr="00BF5D7E">
        <w:rPr>
          <w:color w:val="000000" w:themeColor="text1"/>
          <w:szCs w:val="21"/>
        </w:rPr>
        <w:t xml:space="preserve"> can be used to accept user submitted data.</w:t>
      </w:r>
    </w:p>
    <w:p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&lt;A </w:t>
      </w:r>
      <w:proofErr w:type="spellStart"/>
      <w:r w:rsidRPr="00BF5D7E">
        <w:rPr>
          <w:color w:val="000000" w:themeColor="text1"/>
          <w:szCs w:val="21"/>
        </w:rPr>
        <w:t>href</w:t>
      </w:r>
      <w:proofErr w:type="spellEnd"/>
      <w:r w:rsidRPr="00BF5D7E">
        <w:rPr>
          <w:color w:val="000000" w:themeColor="text1"/>
          <w:szCs w:val="21"/>
        </w:rPr>
        <w:t>=… &gt;</w:t>
      </w:r>
      <w:r w:rsidRPr="00BF5D7E">
        <w:rPr>
          <w:color w:val="000000" w:themeColor="text1"/>
          <w:szCs w:val="21"/>
        </w:rPr>
        <w:tab/>
        <w:t xml:space="preserve"> </w:t>
      </w:r>
      <w:r w:rsidRPr="00BF5D7E">
        <w:rPr>
          <w:color w:val="000000" w:themeColor="text1"/>
          <w:szCs w:val="21"/>
        </w:rPr>
        <w:tab/>
      </w:r>
      <w:r w:rsidRPr="00BF5D7E">
        <w:rPr>
          <w:color w:val="000000" w:themeColor="text1"/>
          <w:szCs w:val="21"/>
        </w:rPr>
        <w:tab/>
        <w:t>B. &lt; input &gt;</w:t>
      </w:r>
      <w:r w:rsidRPr="00BF5D7E">
        <w:rPr>
          <w:color w:val="000000" w:themeColor="text1"/>
          <w:szCs w:val="21"/>
        </w:rPr>
        <w:tab/>
      </w:r>
      <w:r w:rsidRPr="00BF5D7E">
        <w:rPr>
          <w:color w:val="000000" w:themeColor="text1"/>
          <w:szCs w:val="21"/>
        </w:rPr>
        <w:tab/>
      </w:r>
    </w:p>
    <w:p w:rsidR="00386556" w:rsidRPr="00BF5D7E" w:rsidRDefault="00386556" w:rsidP="00386556">
      <w:pPr>
        <w:widowControl/>
        <w:ind w:leftChars="200" w:left="420" w:firstLine="420"/>
        <w:rPr>
          <w:color w:val="000000" w:themeColor="text1"/>
          <w:szCs w:val="21"/>
        </w:rPr>
      </w:pPr>
      <w:r w:rsidRPr="00BF5D7E">
        <w:rPr>
          <w:color w:val="000000" w:themeColor="text1"/>
          <w:szCs w:val="21"/>
        </w:rPr>
        <w:t>C. &lt;table &gt;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&lt;Li &gt;</w:t>
      </w:r>
      <w:r w:rsidRPr="00BF5D7E">
        <w:rPr>
          <w:color w:val="000000" w:themeColor="text1"/>
          <w:szCs w:val="21"/>
        </w:rPr>
        <w:tab/>
      </w:r>
    </w:p>
    <w:p w:rsidR="00386556" w:rsidRPr="00BF5D7E" w:rsidRDefault="00386556" w:rsidP="00386556">
      <w:pPr>
        <w:widowControl/>
        <w:ind w:leftChars="200" w:left="420" w:firstLine="420"/>
        <w:rPr>
          <w:color w:val="000000" w:themeColor="text1"/>
          <w:szCs w:val="21"/>
        </w:rPr>
      </w:pPr>
    </w:p>
    <w:p w:rsidR="00386556" w:rsidRPr="00BF5D7E" w:rsidRDefault="00386556" w:rsidP="004A5F6A">
      <w:pPr>
        <w:numPr>
          <w:ilvl w:val="0"/>
          <w:numId w:val="3"/>
        </w:numPr>
        <w:rPr>
          <w:color w:val="000000" w:themeColor="text1"/>
          <w:szCs w:val="21"/>
        </w:rPr>
      </w:pPr>
      <w:r w:rsidRPr="00BF5D7E">
        <w:rPr>
          <w:color w:val="000000" w:themeColor="text1"/>
          <w:szCs w:val="21"/>
        </w:rPr>
        <w:t xml:space="preserve">Which key will be used if A wants to send encrypted data to B when using public-key algorithms? </w:t>
      </w:r>
    </w:p>
    <w:p w:rsidR="00386556" w:rsidRPr="00BF5D7E" w:rsidRDefault="00386556" w:rsidP="00386556">
      <w:pPr>
        <w:widowControl/>
        <w:ind w:leftChars="200" w:left="420"/>
        <w:rPr>
          <w:color w:val="000000" w:themeColor="text1"/>
          <w:szCs w:val="21"/>
        </w:rPr>
      </w:pPr>
      <w:r w:rsidRPr="00BF5D7E">
        <w:rPr>
          <w:color w:val="000000" w:themeColor="text1"/>
          <w:szCs w:val="21"/>
        </w:rPr>
        <w:t>A. The public key of A              B. The private key of A</w:t>
      </w:r>
    </w:p>
    <w:p w:rsidR="00386556" w:rsidRPr="00BF5D7E" w:rsidRDefault="00386556" w:rsidP="00386556">
      <w:pPr>
        <w:widowControl/>
        <w:ind w:leftChars="200" w:left="420"/>
        <w:rPr>
          <w:color w:val="000000" w:themeColor="text1"/>
          <w:szCs w:val="21"/>
        </w:rPr>
      </w:pPr>
      <w:r w:rsidRPr="00BF5D7E">
        <w:rPr>
          <w:color w:val="000000" w:themeColor="text1"/>
          <w:szCs w:val="21"/>
        </w:rPr>
        <w:t>C. The public key of B              D. The private key of B</w:t>
      </w:r>
    </w:p>
    <w:p w:rsidR="00386556" w:rsidRPr="00BF5D7E" w:rsidRDefault="00386556" w:rsidP="006248D5">
      <w:pPr>
        <w:ind w:firstLine="420"/>
        <w:rPr>
          <w:color w:val="000000" w:themeColor="text1"/>
          <w:szCs w:val="21"/>
        </w:rPr>
      </w:pPr>
    </w:p>
    <w:p w:rsidR="00CF7B89" w:rsidRPr="00BF5D7E" w:rsidRDefault="00CF7B89">
      <w:pPr>
        <w:rPr>
          <w:color w:val="000000" w:themeColor="text1"/>
          <w:szCs w:val="21"/>
        </w:rPr>
      </w:pPr>
    </w:p>
    <w:p w:rsidR="00CF7B89" w:rsidRPr="00BF5D7E" w:rsidRDefault="00EF54DF">
      <w:pPr>
        <w:rPr>
          <w:color w:val="000000" w:themeColor="text1"/>
          <w:szCs w:val="21"/>
        </w:rPr>
      </w:pPr>
      <w:r w:rsidRPr="00BF5D7E">
        <w:rPr>
          <w:color w:val="000000" w:themeColor="text1"/>
          <w:szCs w:val="21"/>
        </w:rPr>
        <w:br w:type="page"/>
      </w:r>
    </w:p>
    <w:sectPr w:rsidR="00CF7B89" w:rsidRPr="00BF5D7E">
      <w:footerReference w:type="default" r:id="rId12"/>
      <w:pgSz w:w="11906" w:h="16838"/>
      <w:pgMar w:top="1020" w:right="1286" w:bottom="898" w:left="16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590" w:rsidRDefault="003A2590">
      <w:r>
        <w:separator/>
      </w:r>
    </w:p>
  </w:endnote>
  <w:endnote w:type="continuationSeparator" w:id="0">
    <w:p w:rsidR="003A2590" w:rsidRDefault="003A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DengXian Light">
    <w:altName w:val="Times New Roman"/>
    <w:panose1 w:val="00000000000000000000"/>
    <w:charset w:val="00"/>
    <w:family w:val="roman"/>
    <w:notTrueType/>
    <w:pitch w:val="default"/>
  </w:font>
  <w:font w:name="DengXi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E42" w:rsidRDefault="00FF6A5C">
    <w:pPr>
      <w:pStyle w:val="a7"/>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F5D7E">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L/oG87cCAACmBQAADgAA&#10;AAAAAAAAAAAAAAAuAgAAZHJzL2Uyb0RvYy54bWxQSwECLQAUAAYACAAAACEA8tH9U9cAAAACAQAA&#10;DwAAAAAAAAAAAAAAAAARBQAAZHJzL2Rvd25yZXYueG1sUEsFBgAAAAAEAAQA8wAAABUGAAAAAA==&#10;" filled="f" stroked="f">
              <v:textbox style="mso-fit-shape-to-text:t" inset="0,0,0,0">
                <w:txbxContent>
                  <w:p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F5D7E">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590" w:rsidRDefault="003A2590">
      <w:r>
        <w:separator/>
      </w:r>
    </w:p>
  </w:footnote>
  <w:footnote w:type="continuationSeparator" w:id="0">
    <w:p w:rsidR="003A2590" w:rsidRDefault="003A25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2"/>
      <w:numFmt w:val="decimal"/>
      <w:suff w:val="nothing"/>
      <w:lvlText w:val="（%1）"/>
      <w:lvlJc w:val="left"/>
    </w:lvl>
  </w:abstractNum>
  <w:abstractNum w:abstractNumId="1">
    <w:nsid w:val="0000000D"/>
    <w:multiLevelType w:val="multilevel"/>
    <w:tmpl w:val="0000000D"/>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upp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2"/>
    <w:multiLevelType w:val="multilevel"/>
    <w:tmpl w:val="00000012"/>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13"/>
    <w:multiLevelType w:val="multilevel"/>
    <w:tmpl w:val="0000001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16"/>
    <w:multiLevelType w:val="multilevel"/>
    <w:tmpl w:val="00000016"/>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8"/>
    <w:multiLevelType w:val="multilevel"/>
    <w:tmpl w:val="0000001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1A"/>
    <w:multiLevelType w:val="multilevel"/>
    <w:tmpl w:val="0000001A"/>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1B"/>
    <w:multiLevelType w:val="multilevel"/>
    <w:tmpl w:val="0000001B"/>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E"/>
    <w:multiLevelType w:val="multilevel"/>
    <w:tmpl w:val="0000001E"/>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22"/>
    <w:multiLevelType w:val="multilevel"/>
    <w:tmpl w:val="00000022"/>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00000023"/>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24"/>
    <w:multiLevelType w:val="multilevel"/>
    <w:tmpl w:val="00000024"/>
    <w:lvl w:ilvl="0">
      <w:start w:val="1"/>
      <w:numFmt w:val="upp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nsid w:val="2A7751EF"/>
    <w:multiLevelType w:val="hybridMultilevel"/>
    <w:tmpl w:val="317A6E58"/>
    <w:lvl w:ilvl="0" w:tplc="CD76C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002A29"/>
    <w:multiLevelType w:val="multilevel"/>
    <w:tmpl w:val="30002A29"/>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1053C70"/>
    <w:multiLevelType w:val="hybridMultilevel"/>
    <w:tmpl w:val="27CC3D28"/>
    <w:lvl w:ilvl="0" w:tplc="ED160B2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EBD1703"/>
    <w:multiLevelType w:val="hybridMultilevel"/>
    <w:tmpl w:val="088A01C0"/>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8E25C8E"/>
    <w:multiLevelType w:val="hybridMultilevel"/>
    <w:tmpl w:val="ED9E6D3E"/>
    <w:lvl w:ilvl="0" w:tplc="00000003">
      <w:start w:val="2"/>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003474"/>
    <w:multiLevelType w:val="multilevel"/>
    <w:tmpl w:val="5100347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518B05E0"/>
    <w:multiLevelType w:val="hybridMultilevel"/>
    <w:tmpl w:val="1A0A3CFC"/>
    <w:lvl w:ilvl="0" w:tplc="57D84C3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nsid w:val="54A698D2"/>
    <w:multiLevelType w:val="singleLevel"/>
    <w:tmpl w:val="54A698D2"/>
    <w:lvl w:ilvl="0">
      <w:start w:val="1"/>
      <w:numFmt w:val="upperLetter"/>
      <w:suff w:val="space"/>
      <w:lvlText w:val="%1."/>
      <w:lvlJc w:val="left"/>
    </w:lvl>
  </w:abstractNum>
  <w:abstractNum w:abstractNumId="20">
    <w:nsid w:val="54A78077"/>
    <w:multiLevelType w:val="multilevel"/>
    <w:tmpl w:val="54A78077"/>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54A7E91F"/>
    <w:multiLevelType w:val="multilevel"/>
    <w:tmpl w:val="54A7E91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54BA5E1A"/>
    <w:multiLevelType w:val="multilevel"/>
    <w:tmpl w:val="54BA5E1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63D2BA4"/>
    <w:multiLevelType w:val="multilevel"/>
    <w:tmpl w:val="563D2BA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6B40509F"/>
    <w:multiLevelType w:val="multilevel"/>
    <w:tmpl w:val="7A86F1C0"/>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6E09228E"/>
    <w:multiLevelType w:val="multilevel"/>
    <w:tmpl w:val="6E09228E"/>
    <w:lvl w:ilvl="0">
      <w:start w:val="1"/>
      <w:numFmt w:val="decimal"/>
      <w:lvlText w:val="%1."/>
      <w:lvlJc w:val="left"/>
      <w:pPr>
        <w:tabs>
          <w:tab w:val="num" w:pos="420"/>
        </w:tabs>
        <w:ind w:left="420" w:hanging="420"/>
      </w:pPr>
      <w:rPr>
        <w:rFonts w:hint="eastAsia"/>
        <w:lang w:val="en-US"/>
      </w:rPr>
    </w:lvl>
    <w:lvl w:ilvl="1">
      <w:start w:val="1"/>
      <w:numFmt w:val="upperLetter"/>
      <w:lvlText w:val="%2."/>
      <w:lvlJc w:val="left"/>
      <w:pPr>
        <w:tabs>
          <w:tab w:val="num" w:pos="780"/>
        </w:tabs>
        <w:ind w:left="780" w:hanging="36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74786BAA"/>
    <w:multiLevelType w:val="hybridMultilevel"/>
    <w:tmpl w:val="CF101D86"/>
    <w:lvl w:ilvl="0" w:tplc="A046487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75D0A03"/>
    <w:multiLevelType w:val="hybridMultilevel"/>
    <w:tmpl w:val="DD98CBCE"/>
    <w:lvl w:ilvl="0" w:tplc="2EACC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F42F91"/>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7ECE6C57"/>
    <w:multiLevelType w:val="hybridMultilevel"/>
    <w:tmpl w:val="930EED6A"/>
    <w:lvl w:ilvl="0" w:tplc="E246379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5"/>
  </w:num>
  <w:num w:numId="2">
    <w:abstractNumId w:val="22"/>
  </w:num>
  <w:num w:numId="3">
    <w:abstractNumId w:val="10"/>
  </w:num>
  <w:num w:numId="4">
    <w:abstractNumId w:val="9"/>
  </w:num>
  <w:num w:numId="5">
    <w:abstractNumId w:val="19"/>
  </w:num>
  <w:num w:numId="6">
    <w:abstractNumId w:val="11"/>
  </w:num>
  <w:num w:numId="7">
    <w:abstractNumId w:val="7"/>
  </w:num>
  <w:num w:numId="8">
    <w:abstractNumId w:val="20"/>
  </w:num>
  <w:num w:numId="9">
    <w:abstractNumId w:val="8"/>
  </w:num>
  <w:num w:numId="10">
    <w:abstractNumId w:val="6"/>
  </w:num>
  <w:num w:numId="11">
    <w:abstractNumId w:val="2"/>
  </w:num>
  <w:num w:numId="12">
    <w:abstractNumId w:val="4"/>
  </w:num>
  <w:num w:numId="13">
    <w:abstractNumId w:val="3"/>
  </w:num>
  <w:num w:numId="14">
    <w:abstractNumId w:val="13"/>
  </w:num>
  <w:num w:numId="15">
    <w:abstractNumId w:val="24"/>
  </w:num>
  <w:num w:numId="16">
    <w:abstractNumId w:val="23"/>
  </w:num>
  <w:num w:numId="17">
    <w:abstractNumId w:val="17"/>
  </w:num>
  <w:num w:numId="18">
    <w:abstractNumId w:val="25"/>
  </w:num>
  <w:num w:numId="19">
    <w:abstractNumId w:val="21"/>
  </w:num>
  <w:num w:numId="20">
    <w:abstractNumId w:val="0"/>
  </w:num>
  <w:num w:numId="21">
    <w:abstractNumId w:val="28"/>
  </w:num>
  <w:num w:numId="22">
    <w:abstractNumId w:val="1"/>
  </w:num>
  <w:num w:numId="23">
    <w:abstractNumId w:val="18"/>
  </w:num>
  <w:num w:numId="24">
    <w:abstractNumId w:val="27"/>
  </w:num>
  <w:num w:numId="25">
    <w:abstractNumId w:val="12"/>
  </w:num>
  <w:num w:numId="26">
    <w:abstractNumId w:val="14"/>
  </w:num>
  <w:num w:numId="27">
    <w:abstractNumId w:val="29"/>
  </w:num>
  <w:num w:numId="28">
    <w:abstractNumId w:val="16"/>
  </w:num>
  <w:num w:numId="29">
    <w:abstractNumId w:val="2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86"/>
    <w:rsid w:val="00007F6D"/>
    <w:rsid w:val="0001270E"/>
    <w:rsid w:val="00022622"/>
    <w:rsid w:val="00071C47"/>
    <w:rsid w:val="000849AB"/>
    <w:rsid w:val="000D50A2"/>
    <w:rsid w:val="000E00B2"/>
    <w:rsid w:val="00130541"/>
    <w:rsid w:val="0015358C"/>
    <w:rsid w:val="00172A27"/>
    <w:rsid w:val="00173918"/>
    <w:rsid w:val="00191B82"/>
    <w:rsid w:val="001A7B76"/>
    <w:rsid w:val="001C4229"/>
    <w:rsid w:val="00205A30"/>
    <w:rsid w:val="00211807"/>
    <w:rsid w:val="00217FF7"/>
    <w:rsid w:val="00222E7A"/>
    <w:rsid w:val="002261B6"/>
    <w:rsid w:val="002309D3"/>
    <w:rsid w:val="00242A0B"/>
    <w:rsid w:val="0025153C"/>
    <w:rsid w:val="00285458"/>
    <w:rsid w:val="002B50D4"/>
    <w:rsid w:val="002C30FC"/>
    <w:rsid w:val="002D2480"/>
    <w:rsid w:val="002F4C62"/>
    <w:rsid w:val="00315A36"/>
    <w:rsid w:val="00331718"/>
    <w:rsid w:val="0034308A"/>
    <w:rsid w:val="00343B6C"/>
    <w:rsid w:val="00353FD0"/>
    <w:rsid w:val="00362CFF"/>
    <w:rsid w:val="00381E75"/>
    <w:rsid w:val="00386556"/>
    <w:rsid w:val="003A2590"/>
    <w:rsid w:val="00461555"/>
    <w:rsid w:val="00472436"/>
    <w:rsid w:val="0048491D"/>
    <w:rsid w:val="0049242A"/>
    <w:rsid w:val="004A5F6A"/>
    <w:rsid w:val="004D10F6"/>
    <w:rsid w:val="004D7CC1"/>
    <w:rsid w:val="00545A28"/>
    <w:rsid w:val="005A0B12"/>
    <w:rsid w:val="005A2CE7"/>
    <w:rsid w:val="005C4252"/>
    <w:rsid w:val="005E757C"/>
    <w:rsid w:val="006248D5"/>
    <w:rsid w:val="00632BE1"/>
    <w:rsid w:val="006428F4"/>
    <w:rsid w:val="00690D93"/>
    <w:rsid w:val="0069623B"/>
    <w:rsid w:val="006A0566"/>
    <w:rsid w:val="006D1BC7"/>
    <w:rsid w:val="006D4C21"/>
    <w:rsid w:val="006E05B6"/>
    <w:rsid w:val="006F70D0"/>
    <w:rsid w:val="006F76F3"/>
    <w:rsid w:val="007023E7"/>
    <w:rsid w:val="007B1E74"/>
    <w:rsid w:val="007D715E"/>
    <w:rsid w:val="007E0330"/>
    <w:rsid w:val="007F4B77"/>
    <w:rsid w:val="00807455"/>
    <w:rsid w:val="008115F7"/>
    <w:rsid w:val="008437FD"/>
    <w:rsid w:val="008A4C97"/>
    <w:rsid w:val="008B165F"/>
    <w:rsid w:val="009053B6"/>
    <w:rsid w:val="00922C7B"/>
    <w:rsid w:val="0092683E"/>
    <w:rsid w:val="0094119C"/>
    <w:rsid w:val="009615BF"/>
    <w:rsid w:val="00973ADF"/>
    <w:rsid w:val="0099398F"/>
    <w:rsid w:val="009D7409"/>
    <w:rsid w:val="009E3AD7"/>
    <w:rsid w:val="009F5048"/>
    <w:rsid w:val="00A21AFB"/>
    <w:rsid w:val="00A27E5E"/>
    <w:rsid w:val="00A34BF4"/>
    <w:rsid w:val="00AA011D"/>
    <w:rsid w:val="00AA381E"/>
    <w:rsid w:val="00AC5B7E"/>
    <w:rsid w:val="00B011CB"/>
    <w:rsid w:val="00B1729A"/>
    <w:rsid w:val="00B32D23"/>
    <w:rsid w:val="00B40E6D"/>
    <w:rsid w:val="00B43934"/>
    <w:rsid w:val="00B4614A"/>
    <w:rsid w:val="00B57316"/>
    <w:rsid w:val="00B838DB"/>
    <w:rsid w:val="00BA6B66"/>
    <w:rsid w:val="00BF5D7E"/>
    <w:rsid w:val="00C207B5"/>
    <w:rsid w:val="00C72962"/>
    <w:rsid w:val="00C86585"/>
    <w:rsid w:val="00C91D26"/>
    <w:rsid w:val="00CA4F43"/>
    <w:rsid w:val="00CC4E42"/>
    <w:rsid w:val="00CF7B89"/>
    <w:rsid w:val="00D51A37"/>
    <w:rsid w:val="00DA1AA3"/>
    <w:rsid w:val="00DB39CA"/>
    <w:rsid w:val="00DC49DD"/>
    <w:rsid w:val="00DE1E41"/>
    <w:rsid w:val="00DF4445"/>
    <w:rsid w:val="00E14D7B"/>
    <w:rsid w:val="00EA7AE8"/>
    <w:rsid w:val="00EB3194"/>
    <w:rsid w:val="00ED281E"/>
    <w:rsid w:val="00EE212D"/>
    <w:rsid w:val="00EF54DF"/>
    <w:rsid w:val="00EF792B"/>
    <w:rsid w:val="00F00982"/>
    <w:rsid w:val="00F23722"/>
    <w:rsid w:val="00F27A69"/>
    <w:rsid w:val="00F35ED6"/>
    <w:rsid w:val="00F65857"/>
    <w:rsid w:val="00F77230"/>
    <w:rsid w:val="00F816E8"/>
    <w:rsid w:val="00FC6ED5"/>
    <w:rsid w:val="00FF686A"/>
    <w:rsid w:val="00FF6A5C"/>
    <w:rsid w:val="04625E1D"/>
    <w:rsid w:val="04B84813"/>
    <w:rsid w:val="08083315"/>
    <w:rsid w:val="0D8D28EF"/>
    <w:rsid w:val="0E173832"/>
    <w:rsid w:val="18D226D7"/>
    <w:rsid w:val="1C7814B8"/>
    <w:rsid w:val="1DB72286"/>
    <w:rsid w:val="20F42AC9"/>
    <w:rsid w:val="257123F6"/>
    <w:rsid w:val="2B263CA8"/>
    <w:rsid w:val="2B3A7674"/>
    <w:rsid w:val="33301CD3"/>
    <w:rsid w:val="352A2535"/>
    <w:rsid w:val="366B5FD3"/>
    <w:rsid w:val="3C741AD3"/>
    <w:rsid w:val="3DC00866"/>
    <w:rsid w:val="4487152D"/>
    <w:rsid w:val="46651778"/>
    <w:rsid w:val="4BE50BC6"/>
    <w:rsid w:val="53612215"/>
    <w:rsid w:val="5F2537F7"/>
    <w:rsid w:val="64D93793"/>
    <w:rsid w:val="657550DC"/>
    <w:rsid w:val="684B0CB0"/>
    <w:rsid w:val="72F14431"/>
    <w:rsid w:val="74032D67"/>
    <w:rsid w:val="7917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91F3C8B-0B35-46D3-BA0A-3AD3ED52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uiPriority w:val="99"/>
    <w:unhideWhenUsed/>
    <w:rPr>
      <w:i w:val="0"/>
      <w:color w:val="008000"/>
    </w:rPr>
  </w:style>
  <w:style w:type="character" w:customStyle="1" w:styleId="Char">
    <w:name w:val="页眉 Char"/>
    <w:link w:val="a3"/>
    <w:rPr>
      <w:sz w:val="18"/>
      <w:szCs w:val="18"/>
    </w:rPr>
  </w:style>
  <w:style w:type="character" w:styleId="a4">
    <w:name w:val="Emphasis"/>
    <w:uiPriority w:val="20"/>
    <w:qFormat/>
    <w:rPr>
      <w:i w:val="0"/>
      <w:color w:val="CC0000"/>
    </w:rPr>
  </w:style>
  <w:style w:type="character" w:styleId="a5">
    <w:name w:val="page number"/>
    <w:basedOn w:val="a0"/>
  </w:style>
  <w:style w:type="character" w:customStyle="1" w:styleId="Char0">
    <w:name w:val="批注框文本 Char"/>
    <w:link w:val="a6"/>
    <w:rPr>
      <w:rFonts w:ascii="Times New Roman" w:eastAsia="宋体" w:hAnsi="Times New Roman" w:cs="Times New Roman"/>
      <w:sz w:val="18"/>
      <w:szCs w:val="18"/>
    </w:rPr>
  </w:style>
  <w:style w:type="character" w:customStyle="1" w:styleId="Char1">
    <w:name w:val="页脚 Char"/>
    <w:link w:val="a7"/>
    <w:rPr>
      <w:sz w:val="18"/>
      <w:szCs w:val="18"/>
    </w:rPr>
  </w:style>
  <w:style w:type="paragraph" w:styleId="a8">
    <w:name w:val="Normal (Web)"/>
    <w:basedOn w:val="a"/>
    <w:uiPriority w:val="99"/>
    <w:unhideWhenUsed/>
    <w:pPr>
      <w:jc w:val="left"/>
    </w:pPr>
    <w:rPr>
      <w:kern w:val="0"/>
      <w:sz w:val="24"/>
    </w:rPr>
  </w:style>
  <w:style w:type="paragraph" w:styleId="a6">
    <w:name w:val="Balloon Text"/>
    <w:basedOn w:val="a"/>
    <w:link w:val="Char0"/>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1"/>
    <w:pPr>
      <w:tabs>
        <w:tab w:val="center" w:pos="4153"/>
        <w:tab w:val="right" w:pos="8306"/>
      </w:tabs>
      <w:snapToGrid w:val="0"/>
      <w:jc w:val="left"/>
    </w:pPr>
    <w:rPr>
      <w:sz w:val="18"/>
      <w:szCs w:val="18"/>
    </w:rPr>
  </w:style>
  <w:style w:type="paragraph" w:customStyle="1" w:styleId="1">
    <w:name w:val="列出段落1"/>
    <w:basedOn w:val="a"/>
    <w:pPr>
      <w:ind w:firstLineChars="200" w:firstLine="420"/>
    </w:pPr>
  </w:style>
  <w:style w:type="table" w:styleId="a9">
    <w:name w:val="Table Grid"/>
    <w:basedOn w:val="a1"/>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sid w:val="006248D5"/>
    <w:rPr>
      <w:color w:val="0563C1"/>
      <w:u w:val="single"/>
    </w:rPr>
  </w:style>
  <w:style w:type="paragraph" w:styleId="ab">
    <w:name w:val="List Paragraph"/>
    <w:basedOn w:val="a"/>
    <w:uiPriority w:val="34"/>
    <w:qFormat/>
    <w:rsid w:val="00B40E6D"/>
    <w:pPr>
      <w:ind w:firstLineChars="200" w:firstLine="420"/>
    </w:pPr>
  </w:style>
  <w:style w:type="character" w:customStyle="1" w:styleId="docemphstrong">
    <w:name w:val="docemphstrong"/>
    <w:basedOn w:val="a0"/>
    <w:rsid w:val="0038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c.xyz.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15AFB-8C8C-469D-8F51-D95237AF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3488</Words>
  <Characters>19882</Characters>
  <Application>Microsoft Office Word</Application>
  <DocSecurity>0</DocSecurity>
  <PresentationFormat/>
  <Lines>165</Lines>
  <Paragraphs>46</Paragraphs>
  <Slides>0</Slides>
  <Notes>0</Notes>
  <HiddenSlides>0</HiddenSlides>
  <MMClips>0</MMClips>
  <ScaleCrop>false</ScaleCrop>
  <Company>Active Tech</Company>
  <LinksUpToDate>false</LinksUpToDate>
  <CharactersWithSpaces>23324</CharactersWithSpaces>
  <SharedDoc>false</SharedDoc>
  <HLinks>
    <vt:vector size="6" baseType="variant">
      <vt:variant>
        <vt:i4>2424868</vt:i4>
      </vt:variant>
      <vt:variant>
        <vt:i4>0</vt:i4>
      </vt:variant>
      <vt:variant>
        <vt:i4>0</vt:i4>
      </vt:variant>
      <vt:variant>
        <vt:i4>5</vt:i4>
      </vt:variant>
      <vt:variant>
        <vt:lpwstr>http://www.abc.xyz.com/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 Quanfang</dc:title>
  <dc:creator>zqhuang</dc:creator>
  <cp:lastModifiedBy>lukj</cp:lastModifiedBy>
  <cp:revision>3</cp:revision>
  <dcterms:created xsi:type="dcterms:W3CDTF">2021-01-25T08:00:00Z</dcterms:created>
  <dcterms:modified xsi:type="dcterms:W3CDTF">2021-01-25T08:04:00Z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